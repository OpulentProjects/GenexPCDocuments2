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ate"/>
        <w:spacing w:before="720" w:after="96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3850640</wp:posOffset>
            </wp:positionH>
            <wp:positionV relativeFrom="paragraph">
              <wp:posOffset>-1444625</wp:posOffset>
            </wp:positionV>
            <wp:extent cx="2120265" cy="176085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26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PlaceholderText"/>
          <w:color w:val="000000" w:themeColor="text2" w:themeShade="bf"/>
        </w:rPr>
        <w:t>D</w:t>
      </w:r>
      <w:r>
        <w:rPr>
          <w:rStyle w:val="PlaceholderText"/>
          <w:color w:val="000000" w:themeColor="text2" w:themeShade="bf"/>
        </w:rPr>
        <w:t>ate</w:t>
      </w:r>
    </w:p>
    <w:p>
      <w:pPr>
        <w:pStyle w:val="ComplimentaryClose"/>
        <w:rPr/>
      </w:pPr>
      <w:r>
        <w:rPr/>
        <w:t xml:space="preserve">Dear </w:t>
      </w:r>
      <w:sdt>
        <w:sdtPr>
          <w:text/>
          <w:alias w:val="Enter recipient name:"/>
        </w:sdtPr>
        <w:sdtContent>
          <w:r>
            <w:rPr/>
            <w:t>Recipient</w:t>
          </w:r>
        </w:sdtContent>
      </w:sdt>
      <w:r>
        <w:rPr/>
        <w:t>,</w:t>
      </w:r>
    </w:p>
    <w:p>
      <w:pPr>
        <w:pStyle w:val="Normal"/>
        <w:rPr/>
      </w:pPr>
      <w:r>
        <w:rPr/>
        <w:t>We love the look of this stationery just the way it is. But you can add your own personal touch in almost no time.</w:t>
      </w:r>
    </w:p>
    <w:p>
      <w:pPr>
        <w:pStyle w:val="Normal"/>
        <w:rPr/>
      </w:pPr>
      <w:r>
        <w:rPr/>
        <w:t>On the Design tab of the ribbon, check out the Themes, Colors, and Fonts galleries to preview different looks from a variety of choices. Then just click to apply the one you like.</w:t>
      </w:r>
    </w:p>
    <w:p>
      <w:pPr>
        <w:pStyle w:val="Normal"/>
        <w:rPr/>
      </w:pPr>
      <w:r>
        <w:rPr/>
        <w:t>We’ve also created styles that let you match the formatting you see in this letter with just a click. On the Home tab of the ribbon, check out the Styles gallery for all styles used in this letter.</w:t>
      </w:r>
    </w:p>
    <w:p>
      <w:pPr>
        <w:pStyle w:val="Normal"/>
        <w:rPr/>
      </w:pPr>
      <w:r>
        <w:rPr/>
        <w:t>Find even more easy-to-use tools on the Insert tab, such as to add a hyperlink or insert a comment.</w:t>
      </w:r>
    </w:p>
    <w:p>
      <w:pPr>
        <w:pStyle w:val="Closing"/>
        <w:rPr/>
      </w:pPr>
      <w:r>
        <w:rPr/>
        <w:t>Sincerely,</w:t>
      </w:r>
    </w:p>
    <w:p>
      <w:pPr>
        <w:pStyle w:val="Signature"/>
        <w:spacing w:before="0" w:after="360"/>
        <w:contextualSpacing/>
        <w:rPr/>
      </w:pPr>
      <w:r>
        <w:rPr/>
        <w:t>Your Name</w:t>
      </w:r>
    </w:p>
    <w:sectPr>
      <w:headerReference w:type="default" r:id="rId3"/>
      <w:footerReference w:type="default" r:id="rId4"/>
      <w:type w:val="nextPage"/>
      <w:pgSz w:w="12240" w:h="15840"/>
      <w:pgMar w:left="1584" w:right="1296" w:header="720" w:top="2275" w:footer="864" w:bottom="141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sdt>
      <w:sdtPr>
        <w:id w:val="1873345041"/>
      </w:sdtPr>
      <w:sdtContent>
        <w:r>
          <w:rPr/>
          <w:t>5432 Any Street West</w:t>
        </w:r>
      </w:sdtContent>
    </w:sdt>
  </w:p>
  <w:p>
    <w:pPr>
      <w:pStyle w:val="ContactInfo"/>
      <w:rPr/>
    </w:pPr>
    <w:sdt>
      <w:sdtPr>
        <w:id w:val="1131942039"/>
      </w:sdtPr>
      <w:sdtContent>
        <w:r>
          <w:rPr/>
          <w:t>Townsville, State 54321 USA</w:t>
        </w:r>
      </w:sdtContent>
    </w:sdt>
  </w:p>
  <w:p>
    <w:pPr>
      <w:pStyle w:val="Footer"/>
      <w:rPr/>
    </w:pPr>
    <w:sdt>
      <w:sdtPr>
        <w:id w:val="1369478831"/>
      </w:sdtPr>
      <w:sdtContent>
        <w:r>
          <w:rPr/>
          <w:t>(543) 543-5432  (800) 543-5432</w:t>
        </w:r>
      </w:sdtContent>
    </w:sdt>
  </w:p>
  <w:p>
    <w:pPr>
      <w:pStyle w:val="Footer"/>
      <w:rPr/>
    </w:pPr>
    <w:sdt>
      <w:sdtPr>
        <w:id w:val="25411002"/>
      </w:sdtPr>
      <w:sdtContent>
        <w:r>
          <w:rPr/>
          <w:t>(543) 543-5433 fax</w:t>
        </w:r>
      </w:sdtContent>
    </w:sdt>
  </w:p>
  <w:p>
    <w:pPr>
      <w:pStyle w:val="Footer"/>
      <w:rPr/>
    </w:pPr>
    <w:sdt>
      <w:sdtPr>
        <w:id w:val="1995161752"/>
      </w:sdtPr>
      <w:sdtContent>
        <w:r>
          <w:rPr/>
          <w:t>www.yourwebsitehere.com</w:t>
        </w:r>
      </w:sdtContent>
    </w:sdt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 wp14:anchorId="601C3BF7">
              <wp:simplePos x="0" y="0"/>
              <wp:positionH relativeFrom="column">
                <wp:posOffset>-1005205</wp:posOffset>
              </wp:positionH>
              <wp:positionV relativeFrom="paragraph">
                <wp:posOffset>7085965</wp:posOffset>
              </wp:positionV>
              <wp:extent cx="7773035" cy="2515870"/>
              <wp:effectExtent l="0" t="0" r="7620" b="0"/>
              <wp:wrapNone/>
              <wp:docPr id="2" name="Group 19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515320"/>
                      </a:xfrm>
                    </wpg:grpSpPr>
                    <wps:wsp>
                      <wps:cNvSpPr/>
                      <wps:spPr>
                        <a:xfrm>
                          <a:off x="2004120" y="0"/>
                          <a:ext cx="5768280" cy="2514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17" h="966">
                              <a:moveTo>
                                <a:pt x="456" y="966"/>
                              </a:moveTo>
                              <a:cubicBezTo>
                                <a:pt x="1917" y="966"/>
                                <a:pt x="1917" y="966"/>
                                <a:pt x="1917" y="966"/>
                              </a:cubicBezTo>
                              <a:cubicBezTo>
                                <a:pt x="1917" y="0"/>
                                <a:pt x="1917" y="0"/>
                                <a:pt x="1917" y="0"/>
                              </a:cubicBezTo>
                              <a:cubicBezTo>
                                <a:pt x="763" y="68"/>
                                <a:pt x="39" y="537"/>
                                <a:pt x="39" y="537"/>
                              </a:cubicBezTo>
                              <a:cubicBezTo>
                                <a:pt x="25" y="568"/>
                                <a:pt x="12" y="600"/>
                                <a:pt x="0" y="634"/>
                              </a:cubicBezTo>
                              <a:cubicBezTo>
                                <a:pt x="159" y="711"/>
                                <a:pt x="316" y="796"/>
                                <a:pt x="467" y="890"/>
                              </a:cubicBezTo>
                              <a:cubicBezTo>
                                <a:pt x="467" y="890"/>
                                <a:pt x="463" y="917"/>
                                <a:pt x="456" y="96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54fa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935280"/>
                          <a:ext cx="2009160" cy="1580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8" h="607">
                              <a:moveTo>
                                <a:pt x="668" y="275"/>
                              </a:moveTo>
                              <a:cubicBezTo>
                                <a:pt x="447" y="168"/>
                                <a:pt x="221" y="77"/>
                                <a:pt x="0" y="0"/>
                              </a:cubicBezTo>
                              <a:cubicBezTo>
                                <a:pt x="0" y="607"/>
                                <a:pt x="0" y="607"/>
                                <a:pt x="0" y="607"/>
                              </a:cubicBezTo>
                              <a:cubicBezTo>
                                <a:pt x="576" y="607"/>
                                <a:pt x="576" y="607"/>
                                <a:pt x="576" y="607"/>
                              </a:cubicBezTo>
                              <a:cubicBezTo>
                                <a:pt x="600" y="490"/>
                                <a:pt x="631" y="377"/>
                                <a:pt x="668" y="2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54fa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732320" y="1651680"/>
                          <a:ext cx="1682280" cy="863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59" h="332">
                              <a:moveTo>
                                <a:pt x="548" y="332"/>
                              </a:moveTo>
                              <a:cubicBezTo>
                                <a:pt x="555" y="283"/>
                                <a:pt x="559" y="256"/>
                                <a:pt x="559" y="256"/>
                              </a:cubicBezTo>
                              <a:cubicBezTo>
                                <a:pt x="408" y="162"/>
                                <a:pt x="251" y="77"/>
                                <a:pt x="92" y="0"/>
                              </a:cubicBezTo>
                              <a:cubicBezTo>
                                <a:pt x="55" y="102"/>
                                <a:pt x="24" y="215"/>
                                <a:pt x="0" y="332"/>
                              </a:cubicBezTo>
                              <a:lnTo>
                                <a:pt x="548" y="3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4fa1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95000</wp14:pctWidth>
              </wp14:sizeRelH>
            </wp:anchor>
          </w:drawing>
        </mc:Choice>
        <mc:Fallback>
          <w:pict>
            <v:group id="shape_0" alt="Group 19" style="position:absolute;margin-left:-79.15pt;margin-top:557.95pt;width:612pt;height:198.05pt" coordorigin="-1583,11159" coordsize="12240,3961"/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" w:asciiTheme="minorHAnsi" w:cstheme="minorBidi" w:eastAsiaTheme="minorHAnsi" w:hAnsiTheme="minorHAnsi"/>
        <w:color w:val="212120" w:themeColor="text1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semiHidden="1"/>
    <w:lsdException w:name="heading 2" w:uiPriority="9" w:semiHidden="1" w:unhideWhenUsed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qFormat="1"/>
    <w:lsdException w:name="Closing" w:semiHidden="1" w:unhideWhenUsed="1" w:qFormat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" w:semiHidden="1" w:qFormat="1"/>
    <w:lsdException w:name="Emphasis" w:uiPriority="20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316d3"/>
    <w:pPr>
      <w:widowControl/>
      <w:bidi w:val="0"/>
      <w:spacing w:lineRule="auto" w:line="312" w:before="0" w:after="360"/>
      <w:jc w:val="left"/>
    </w:pPr>
    <w:rPr>
      <w:rFonts w:ascii="Times New Roman" w:hAnsi="Times New Roman" w:eastAsia="Times New Roman" w:cs="" w:asciiTheme="minorHAnsi" w:cstheme="minorBidi" w:eastAsiaTheme="minorHAnsi" w:hAnsiTheme="minorHAnsi"/>
      <w:color w:val="212120" w:themeColor="text1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0f51ec"/>
    <w:pPr>
      <w:keepNext w:val="true"/>
      <w:keepLines/>
      <w:spacing w:before="480" w:after="0"/>
      <w:outlineLvl w:val="0"/>
    </w:pPr>
    <w:rPr>
      <w:rFonts w:ascii="Arial" w:hAnsi="Arial" w:eastAsia="" w:cs="" w:asciiTheme="majorHAnsi" w:cstheme="majorBidi" w:eastAsiaTheme="majorEastAsia" w:hAnsiTheme="majorHAnsi"/>
      <w:b/>
      <w:bCs/>
      <w:color w:val="004E6A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pPr>
      <w:keepNext w:val="true"/>
      <w:keepLines/>
      <w:spacing w:before="200" w:after="0"/>
      <w:outlineLvl w:val="1"/>
    </w:pPr>
    <w:rPr>
      <w:rFonts w:ascii="Arial" w:hAnsi="Arial" w:eastAsia="" w:cs="" w:asciiTheme="majorHAnsi" w:cstheme="majorBidi" w:eastAsiaTheme="majorEastAsia" w:hAnsiTheme="majorHAnsi"/>
      <w:b/>
      <w:bCs/>
      <w:color w:val="424240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 w:val="true"/>
      <w:keepLines/>
      <w:spacing w:before="40" w:after="0"/>
      <w:outlineLvl w:val="2"/>
    </w:pPr>
    <w:rPr>
      <w:rFonts w:ascii="Arial" w:hAnsi="Arial" w:eastAsia="" w:cs="" w:asciiTheme="majorHAnsi" w:cstheme="majorBidi" w:eastAsiaTheme="majorEastAsia" w:hAnsiTheme="majorHAnsi"/>
      <w:color w:val="7D0F22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 w:val="true"/>
      <w:keepLines/>
      <w:spacing w:before="40" w:after="0"/>
      <w:outlineLvl w:val="3"/>
    </w:pPr>
    <w:rPr>
      <w:rFonts w:ascii="Arial" w:hAnsi="Arial" w:eastAsia="" w:cs="" w:asciiTheme="majorHAnsi" w:cstheme="majorBidi" w:eastAsiaTheme="majorEastAsia" w:hAnsiTheme="majorHAnsi"/>
      <w:i/>
      <w:iCs/>
      <w:color w:val="BD163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 w:val="true"/>
      <w:keepLines/>
      <w:spacing w:before="40" w:after="0"/>
      <w:outlineLvl w:val="4"/>
    </w:pPr>
    <w:rPr>
      <w:rFonts w:ascii="Arial" w:hAnsi="Arial" w:eastAsia="" w:cs="" w:asciiTheme="majorHAnsi" w:cstheme="majorBidi" w:eastAsiaTheme="majorEastAsia" w:hAnsiTheme="majorHAnsi"/>
      <w:color w:val="BD163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 w:val="true"/>
      <w:keepLines/>
      <w:spacing w:before="40" w:after="0"/>
      <w:outlineLvl w:val="5"/>
    </w:pPr>
    <w:rPr>
      <w:rFonts w:ascii="Arial" w:hAnsi="Arial" w:eastAsia="" w:cs="" w:asciiTheme="majorHAnsi" w:cstheme="majorBidi" w:eastAsiaTheme="majorEastAsia" w:hAnsiTheme="majorHAnsi"/>
      <w:color w:val="7D0F2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 w:val="true"/>
      <w:keepLines/>
      <w:spacing w:before="40" w:after="0"/>
      <w:outlineLvl w:val="6"/>
    </w:pPr>
    <w:rPr>
      <w:rFonts w:ascii="Arial" w:hAnsi="Arial" w:eastAsia="" w:cs="" w:asciiTheme="majorHAnsi" w:cstheme="majorBidi" w:eastAsiaTheme="majorEastAsia" w:hAnsiTheme="majorHAnsi"/>
      <w:i/>
      <w:iCs/>
      <w:color w:val="7D0F2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 w:val="true"/>
      <w:keepLines/>
      <w:spacing w:before="40" w:after="0"/>
      <w:outlineLvl w:val="7"/>
    </w:pPr>
    <w:rPr>
      <w:rFonts w:ascii="Arial" w:hAnsi="Arial" w:eastAsia="" w:cs="" w:asciiTheme="majorHAnsi" w:cstheme="majorBidi" w:eastAsiaTheme="majorEastAsia" w:hAnsiTheme="majorHAnsi"/>
      <w:color w:val="434341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 w:val="true"/>
      <w:keepLines/>
      <w:spacing w:before="40" w:after="0"/>
      <w:outlineLvl w:val="8"/>
    </w:pPr>
    <w:rPr>
      <w:rFonts w:ascii="Arial" w:hAnsi="Arial" w:eastAsia="" w:cs="" w:asciiTheme="majorHAnsi" w:cstheme="majorBidi" w:eastAsiaTheme="majorEastAsia" w:hAnsiTheme="majorHAnsi"/>
      <w:i/>
      <w:iCs/>
      <w:color w:val="434341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f71ea"/>
    <w:rPr>
      <w:color w:val="E73454" w:themeColor="accent1"/>
      <w:spacing w:val="30"/>
      <w:sz w:val="32"/>
      <w:lang w:val="en-A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073c9"/>
    <w:rPr>
      <w:sz w:val="20"/>
    </w:rPr>
  </w:style>
  <w:style w:type="character" w:styleId="PlaceholderText">
    <w:name w:val="Placeholder Text"/>
    <w:basedOn w:val="DefaultParagraphFont"/>
    <w:uiPriority w:val="99"/>
    <w:semiHidden/>
    <w:qFormat/>
    <w:rsid w:val="00912a0a"/>
    <w:rPr>
      <w:color w:val="2E74B5" w:themeColor="accent5" w:themeShade="bf"/>
      <w:sz w:val="22"/>
    </w:rPr>
  </w:style>
  <w:style w:type="character" w:styleId="DateChar" w:customStyle="1">
    <w:name w:val="Date Char"/>
    <w:basedOn w:val="DefaultParagraphFont"/>
    <w:link w:val="Date"/>
    <w:uiPriority w:val="4"/>
    <w:qFormat/>
    <w:rsid w:val="00752fc4"/>
    <w:rPr/>
  </w:style>
  <w:style w:type="character" w:styleId="ClosingChar" w:customStyle="1">
    <w:name w:val="Closing Char"/>
    <w:basedOn w:val="DefaultParagraphFont"/>
    <w:link w:val="Closing"/>
    <w:uiPriority w:val="6"/>
    <w:qFormat/>
    <w:rsid w:val="00254e0d"/>
    <w:rPr>
      <w:color w:val="auto"/>
    </w:rPr>
  </w:style>
  <w:style w:type="character" w:styleId="Heading1Char" w:customStyle="1">
    <w:name w:val="Heading 1 Char"/>
    <w:basedOn w:val="DefaultParagraphFont"/>
    <w:link w:val="Heading1"/>
    <w:uiPriority w:val="9"/>
    <w:semiHidden/>
    <w:qFormat/>
    <w:rsid w:val="00254e0d"/>
    <w:rPr>
      <w:rFonts w:ascii="Arial" w:hAnsi="Arial" w:eastAsia="" w:cs="" w:asciiTheme="majorHAnsi" w:cstheme="majorBidi" w:eastAsiaTheme="majorEastAsia" w:hAnsiTheme="majorHAnsi"/>
      <w:b/>
      <w:bCs/>
      <w:color w:val="004E6A" w:themeColor="accent2" w:themeShade="80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54e0d"/>
    <w:rPr>
      <w:rFonts w:ascii="Arial" w:hAnsi="Arial" w:eastAsia="" w:cs="" w:asciiTheme="majorHAnsi" w:cstheme="majorBidi" w:eastAsiaTheme="majorEastAsia" w:hAnsiTheme="majorHAnsi"/>
      <w:b/>
      <w:bCs/>
      <w:color w:val="424240" w:themeColor="text1" w:themeTint="d9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72222"/>
    <w:rPr>
      <w:rFonts w:ascii="Segoe UI" w:hAnsi="Segoe UI" w:cs="Segoe UI"/>
      <w:kern w:val="2"/>
      <w:sz w:val="22"/>
      <w:szCs w:val="18"/>
      <w14:ligatures w14:val="standardContextual"/>
      <w14:numForm w14:val="oldStyle"/>
      <w14:numSpacing w14:val="proportional"/>
      <w14:cntxtAlts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572222"/>
    <w:rPr>
      <w:kern w:val="2"/>
      <w:sz w:val="22"/>
      <w14:ligatures w14:val="standardContextual"/>
      <w14:numForm w14:val="oldStyle"/>
      <w14:numSpacing w14:val="proportional"/>
      <w14:cntxtAlts/>
    </w:rPr>
  </w:style>
  <w:style w:type="character" w:styleId="BodyText2Char" w:customStyle="1">
    <w:name w:val="Body Text 2 Char"/>
    <w:basedOn w:val="DefaultParagraphFont"/>
    <w:link w:val="BodyText2"/>
    <w:uiPriority w:val="99"/>
    <w:semiHidden/>
    <w:qFormat/>
    <w:rsid w:val="00572222"/>
    <w:rPr>
      <w:kern w:val="2"/>
      <w:sz w:val="22"/>
      <w14:ligatures w14:val="standardContextual"/>
      <w14:numForm w14:val="oldStyle"/>
      <w14:numSpacing w14:val="proportional"/>
      <w14:cntxtAlts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572222"/>
    <w:rPr>
      <w:kern w:val="2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qFormat/>
    <w:rsid w:val="00572222"/>
    <w:rPr>
      <w:kern w:val="2"/>
      <w:sz w:val="22"/>
      <w14:ligatures w14:val="standardContextual"/>
      <w14:numForm w14:val="oldStyle"/>
      <w14:numSpacing w14:val="proportional"/>
      <w14:cntxtAlts/>
    </w:r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qFormat/>
    <w:rsid w:val="00572222"/>
    <w:rPr>
      <w:kern w:val="2"/>
      <w:sz w:val="22"/>
      <w14:ligatures w14:val="standardContextual"/>
      <w14:numForm w14:val="oldStyle"/>
      <w14:numSpacing w14:val="proportional"/>
      <w14:cntxtAlts/>
    </w:r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qFormat/>
    <w:rsid w:val="00572222"/>
    <w:rPr>
      <w:kern w:val="2"/>
      <w:sz w:val="22"/>
      <w14:ligatures w14:val="standardContextual"/>
      <w14:numForm w14:val="oldStyle"/>
      <w14:numSpacing w14:val="proportional"/>
      <w14:cntxtAlts/>
    </w:r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qFormat/>
    <w:rsid w:val="00572222"/>
    <w:rPr>
      <w:kern w:val="2"/>
      <w:sz w:val="22"/>
      <w14:ligatures w14:val="standardContextual"/>
      <w14:numForm w14:val="oldStyle"/>
      <w14:numSpacing w14:val="proportional"/>
      <w14:cntxtAlts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572222"/>
    <w:rPr>
      <w:kern w:val="2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72222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572222"/>
    <w:rPr>
      <w:kern w:val="2"/>
      <w:sz w:val="22"/>
      <w14:ligatures w14:val="standardContextual"/>
      <w14:numForm w14:val="oldStyle"/>
      <w14:numSpacing w14:val="proportional"/>
      <w14:cntxtAlt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572222"/>
    <w:rPr>
      <w:b/>
      <w:bCs/>
      <w:kern w:val="2"/>
      <w:sz w:val="22"/>
      <w14:ligatures w14:val="standardContextual"/>
      <w14:numForm w14:val="oldStyle"/>
      <w14:numSpacing w14:val="proportional"/>
      <w14:cntxtAlts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572222"/>
    <w:rPr>
      <w:rFonts w:ascii="Segoe UI" w:hAnsi="Segoe UI" w:cs="Segoe UI"/>
      <w:kern w:val="2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EmailSignatureChar" w:customStyle="1">
    <w:name w:val="E-mail Signature Char"/>
    <w:basedOn w:val="DefaultParagraphFont"/>
    <w:link w:val="E-mailSignature"/>
    <w:uiPriority w:val="99"/>
    <w:semiHidden/>
    <w:qFormat/>
    <w:rsid w:val="00572222"/>
    <w:rPr>
      <w:kern w:val="2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572222"/>
    <w:rPr>
      <w:sz w:val="22"/>
      <w:vertAlign w:val="superscript"/>
    </w:rPr>
  </w:style>
  <w:style w:type="character" w:styleId="EndnoteAnchor">
    <w:name w:val="Endnote Anchor"/>
    <w:rPr>
      <w:sz w:val="22"/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572222"/>
    <w:rPr>
      <w:kern w:val="2"/>
      <w:sz w:val="22"/>
      <w14:ligatures w14:val="standardContextual"/>
      <w14:numForm w14:val="oldStyle"/>
      <w14:numSpacing w14:val="proportional"/>
      <w14:cntxtAlts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f51ec"/>
    <w:rPr>
      <w:color w:val="004E6A" w:themeColor="accent2" w:themeShade="80"/>
      <w:sz w:val="22"/>
      <w:u w:val="single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572222"/>
    <w:rPr>
      <w:sz w:val="22"/>
      <w:vertAlign w:val="superscript"/>
    </w:rPr>
  </w:style>
  <w:style w:type="character" w:styleId="FootnoteAnchor">
    <w:name w:val="Footnote Anchor"/>
    <w:rPr>
      <w:sz w:val="22"/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572222"/>
    <w:rPr>
      <w:kern w:val="2"/>
      <w:sz w:val="22"/>
      <w14:ligatures w14:val="standardContextual"/>
      <w14:numForm w14:val="oldStyle"/>
      <w14:numSpacing w14:val="proportional"/>
      <w14:cntxtAlts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572222"/>
    <w:rPr>
      <w:rFonts w:ascii="Arial" w:hAnsi="Arial" w:eastAsia="" w:cs="" w:asciiTheme="majorHAnsi" w:cstheme="majorBidi" w:eastAsiaTheme="majorEastAsia" w:hAnsiTheme="majorHAnsi"/>
      <w:color w:val="7D0F22" w:themeColor="accent1" w:themeShade="7f"/>
      <w:kern w:val="2"/>
      <w:sz w:val="24"/>
      <w:szCs w:val="24"/>
      <w14:ligatures w14:val="standardContextual"/>
      <w14:numForm w14:val="oldStyle"/>
      <w14:numSpacing w14:val="proportional"/>
      <w14:cntxtAlts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72222"/>
    <w:rPr>
      <w:rFonts w:ascii="Arial" w:hAnsi="Arial" w:eastAsia="" w:cs="" w:asciiTheme="majorHAnsi" w:cstheme="majorBidi" w:eastAsiaTheme="majorEastAsia" w:hAnsiTheme="majorHAnsi"/>
      <w:i/>
      <w:iCs/>
      <w:color w:val="BD1633" w:themeColor="accent1" w:themeShade="bf"/>
      <w:kern w:val="2"/>
      <w:sz w:val="22"/>
      <w14:ligatures w14:val="standardContextual"/>
      <w14:numForm w14:val="oldStyle"/>
      <w14:numSpacing w14:val="proportional"/>
      <w14:cntxtAlts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72222"/>
    <w:rPr>
      <w:rFonts w:ascii="Arial" w:hAnsi="Arial" w:eastAsia="" w:cs="" w:asciiTheme="majorHAnsi" w:cstheme="majorBidi" w:eastAsiaTheme="majorEastAsia" w:hAnsiTheme="majorHAnsi"/>
      <w:color w:val="BD1633" w:themeColor="accent1" w:themeShade="bf"/>
      <w:kern w:val="2"/>
      <w:sz w:val="22"/>
      <w14:ligatures w14:val="standardContextual"/>
      <w14:numForm w14:val="oldStyle"/>
      <w14:numSpacing w14:val="proportional"/>
      <w14:cntxtAlts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72222"/>
    <w:rPr>
      <w:rFonts w:ascii="Arial" w:hAnsi="Arial" w:eastAsia="" w:cs="" w:asciiTheme="majorHAnsi" w:cstheme="majorBidi" w:eastAsiaTheme="majorEastAsia" w:hAnsiTheme="majorHAnsi"/>
      <w:color w:val="7D0F22" w:themeColor="accent1" w:themeShade="7f"/>
      <w:kern w:val="2"/>
      <w:sz w:val="22"/>
      <w14:ligatures w14:val="standardContextual"/>
      <w14:numForm w14:val="oldStyle"/>
      <w14:numSpacing w14:val="proportional"/>
      <w14:cntxtAlt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72222"/>
    <w:rPr>
      <w:rFonts w:ascii="Arial" w:hAnsi="Arial" w:eastAsia="" w:cs="" w:asciiTheme="majorHAnsi" w:cstheme="majorBidi" w:eastAsiaTheme="majorEastAsia" w:hAnsiTheme="majorHAnsi"/>
      <w:i/>
      <w:iCs/>
      <w:color w:val="7D0F22" w:themeColor="accent1" w:themeShade="7f"/>
      <w:kern w:val="2"/>
      <w:sz w:val="22"/>
      <w14:ligatures w14:val="standardContextual"/>
      <w14:numForm w14:val="oldStyle"/>
      <w14:numSpacing w14:val="proportional"/>
      <w14:cntxtAlts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72222"/>
    <w:rPr>
      <w:rFonts w:ascii="Arial" w:hAnsi="Arial" w:eastAsia="" w:cs="" w:asciiTheme="majorHAnsi" w:cstheme="majorBidi" w:eastAsiaTheme="majorEastAsia" w:hAnsiTheme="majorHAnsi"/>
      <w:color w:val="434341" w:themeColor="text1" w:themeTint="d8"/>
      <w:kern w:val="2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72222"/>
    <w:rPr>
      <w:rFonts w:ascii="Arial" w:hAnsi="Arial" w:eastAsia="" w:cs="" w:asciiTheme="majorHAnsi" w:cstheme="majorBidi" w:eastAsiaTheme="majorEastAsia" w:hAnsiTheme="majorHAnsi"/>
      <w:i/>
      <w:iCs/>
      <w:color w:val="434341" w:themeColor="text1" w:themeTint="d8"/>
      <w:kern w:val="2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qFormat/>
    <w:rsid w:val="00572222"/>
    <w:rPr>
      <w:sz w:val="22"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qFormat/>
    <w:rsid w:val="00572222"/>
    <w:rPr>
      <w:i/>
      <w:iCs/>
      <w:kern w:val="2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qFormat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qFormat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572222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572222"/>
    <w:rPr>
      <w:rFonts w:ascii="Consolas" w:hAnsi="Consolas"/>
      <w:kern w:val="2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qFormat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572222"/>
    <w:rPr>
      <w:i/>
      <w:iCs/>
      <w:sz w:val="22"/>
    </w:rPr>
  </w:style>
  <w:style w:type="character" w:styleId="InternetLink">
    <w:name w:val="Internet Link"/>
    <w:basedOn w:val="DefaultParagraphFont"/>
    <w:uiPriority w:val="99"/>
    <w:unhideWhenUsed/>
    <w:rsid w:val="000f51ec"/>
    <w:rPr>
      <w:color w:val="864508" w:themeColor="accent4" w:themeShade="80"/>
      <w:sz w:val="22"/>
      <w:u w:val="single"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BD1633" w:themeColor="accent1" w:themeShade="bf"/>
      <w:sz w:val="22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0f51ec"/>
    <w:rPr>
      <w:i/>
      <w:iCs/>
      <w:color w:val="BD1633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smallCaps/>
      <w:color w:val="BD1633" w:themeColor="accent1" w:themeShade="bf"/>
      <w:spacing w:val="5"/>
      <w:sz w:val="22"/>
    </w:rPr>
  </w:style>
  <w:style w:type="character" w:styleId="Linenumber">
    <w:name w:val="line number"/>
    <w:basedOn w:val="DefaultParagraphFont"/>
    <w:uiPriority w:val="99"/>
    <w:semiHidden/>
    <w:unhideWhenUsed/>
    <w:qFormat/>
    <w:rsid w:val="00572222"/>
    <w:rPr>
      <w:sz w:val="22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572222"/>
    <w:rPr>
      <w:rFonts w:ascii="Consolas" w:hAnsi="Consolas"/>
      <w:kern w:val="2"/>
      <w:sz w:val="22"/>
      <w14:ligatures w14:val="standardContextual"/>
      <w14:numForm w14:val="oldStyle"/>
      <w14:numSpacing w14:val="proportional"/>
      <w14:cntxtAlts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qFormat/>
    <w:rsid w:val="00572222"/>
    <w:rPr>
      <w:rFonts w:ascii="Arial" w:hAnsi="Arial" w:eastAsia="" w:cs="" w:asciiTheme="majorHAnsi" w:cstheme="majorBidi" w:eastAsiaTheme="majorEastAsia" w:hAnsiTheme="majorHAnsi"/>
      <w:kern w:val="2"/>
      <w:sz w:val="24"/>
      <w:szCs w:val="24"/>
      <w:shd w:fill="CCCCCC" w:val="clear"/>
      <w14:ligatures w14:val="standardContextual"/>
      <w14:numForm w14:val="oldStyle"/>
      <w14:numSpacing w14:val="proportional"/>
      <w14:cntxtAlts/>
    </w:rPr>
  </w:style>
  <w:style w:type="character" w:styleId="NoteHeadingChar" w:customStyle="1">
    <w:name w:val="Note Heading Char"/>
    <w:basedOn w:val="DefaultParagraphFont"/>
    <w:link w:val="NoteHeading"/>
    <w:uiPriority w:val="99"/>
    <w:semiHidden/>
    <w:qFormat/>
    <w:rsid w:val="00572222"/>
    <w:rPr>
      <w:kern w:val="2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qFormat/>
    <w:rsid w:val="00572222"/>
    <w:rPr>
      <w:sz w:val="22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572222"/>
    <w:rPr>
      <w:rFonts w:ascii="Consolas" w:hAnsi="Consolas"/>
      <w:kern w:val="2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572222"/>
    <w:rPr>
      <w:i/>
      <w:iCs/>
      <w:color w:val="595957" w:themeColor="text1" w:themeTint="bf"/>
      <w:kern w:val="2"/>
      <w:sz w:val="22"/>
      <w14:ligatures w14:val="standardContextual"/>
      <w14:numForm w14:val="oldStyle"/>
      <w14:numSpacing w14:val="proportional"/>
      <w14:cntxtAlts/>
    </w:rPr>
  </w:style>
  <w:style w:type="character" w:styleId="SalutationChar" w:customStyle="1">
    <w:name w:val="Salutation Char"/>
    <w:basedOn w:val="DefaultParagraphFont"/>
    <w:link w:val="Salutation"/>
    <w:uiPriority w:val="5"/>
    <w:qFormat/>
    <w:rsid w:val="00752fc4"/>
    <w:rPr/>
  </w:style>
  <w:style w:type="character" w:styleId="SignatureChar" w:customStyle="1">
    <w:name w:val="Signature Char"/>
    <w:basedOn w:val="DefaultParagraphFont"/>
    <w:link w:val="Signature"/>
    <w:uiPriority w:val="7"/>
    <w:qFormat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572222"/>
    <w:rPr>
      <w:rFonts w:eastAsia="" w:eastAsiaTheme="minorEastAsia"/>
      <w:color w:val="70706D" w:themeColor="text1" w:themeTint="a5"/>
      <w:spacing w:val="15"/>
      <w:kern w:val="2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595957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70706D" w:themeColor="text1" w:themeTint="a5"/>
      <w:sz w:val="22"/>
    </w:rPr>
  </w:style>
  <w:style w:type="character" w:styleId="TitleChar" w:customStyle="1">
    <w:name w:val="Title Char"/>
    <w:basedOn w:val="DefaultParagraphFont"/>
    <w:link w:val="Title"/>
    <w:uiPriority w:val="10"/>
    <w:semiHidden/>
    <w:qFormat/>
    <w:rsid w:val="00572222"/>
    <w:rPr>
      <w:rFonts w:ascii="Arial" w:hAnsi="Arial" w:eastAsia="" w:cs="" w:asciiTheme="majorHAnsi" w:cstheme="majorBidi" w:eastAsiaTheme="majorEastAsia" w:hAnsiTheme="majorHAnsi"/>
      <w:color w:val="auto"/>
      <w:spacing w:val="-10"/>
      <w:kern w:val="2"/>
      <w:sz w:val="56"/>
      <w:szCs w:val="56"/>
      <w14:ligatures w14:val="standardContextual"/>
      <w14:numForm w14:val="oldStyle"/>
      <w14:numSpacing w14:val="proportional"/>
      <w14:cntxtAlt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c287b"/>
    <w:rPr>
      <w:color w:val="605E5C"/>
      <w:shd w:fill="E1DFDD" w:val="clear"/>
    </w:rPr>
  </w:style>
  <w:style w:type="character" w:styleId="LogoChar" w:customStyle="1">
    <w:name w:val="Logo Char"/>
    <w:basedOn w:val="DefaultParagraphFont"/>
    <w:link w:val="Logo"/>
    <w:uiPriority w:val="3"/>
    <w:qFormat/>
    <w:rsid w:val="00a62c23"/>
    <w:rPr>
      <w:rFonts w:ascii="Arial" w:hAnsi="Arial" w:asciiTheme="majorHAnsi" w:hAnsiTheme="majorHAnsi"/>
      <w:color w:val="4A412B" w:themeColor="accent3" w:themeShade="40"/>
      <w:spacing w:val="20"/>
      <w:sz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572222"/>
    <w:pPr>
      <w:spacing w:before="0" w:after="120"/>
    </w:pPr>
    <w:rPr/>
  </w:style>
  <w:style w:type="paragraph" w:styleId="List">
    <w:name w:val="List"/>
    <w:basedOn w:val="Normal"/>
    <w:uiPriority w:val="99"/>
    <w:semiHidden/>
    <w:unhideWhenUsed/>
    <w:rsid w:val="00572222"/>
    <w:pPr>
      <w:spacing w:before="0" w:after="36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rsid w:val="004f71ea"/>
    <w:pPr>
      <w:spacing w:before="0" w:after="0"/>
      <w:contextualSpacing/>
      <w:jc w:val="right"/>
    </w:pPr>
    <w:rPr>
      <w:color w:val="E73454" w:themeColor="accent1"/>
      <w:spacing w:val="30"/>
      <w:sz w:val="32"/>
    </w:rPr>
  </w:style>
  <w:style w:type="paragraph" w:styleId="Footer">
    <w:name w:val="Footer"/>
    <w:basedOn w:val="Normal"/>
    <w:link w:val="FooterChar"/>
    <w:uiPriority w:val="99"/>
    <w:rsid w:val="00e073c9"/>
    <w:pPr>
      <w:spacing w:lineRule="exact" w:line="280" w:before="0" w:after="0"/>
      <w:ind w:left="6480" w:hanging="0"/>
    </w:pPr>
    <w:rPr>
      <w:sz w:val="20"/>
    </w:rPr>
  </w:style>
  <w:style w:type="paragraph" w:styleId="ContactInfo" w:customStyle="1">
    <w:name w:val="Contact Info"/>
    <w:basedOn w:val="Normal"/>
    <w:uiPriority w:val="3"/>
    <w:qFormat/>
    <w:rsid w:val="00e073c9"/>
    <w:pPr>
      <w:spacing w:lineRule="exact" w:line="280" w:before="0" w:after="80"/>
      <w:ind w:left="6480" w:hanging="0"/>
      <w:contextualSpacing/>
    </w:pPr>
    <w:rPr>
      <w:sz w:val="20"/>
      <w:szCs w:val="18"/>
    </w:rPr>
  </w:style>
  <w:style w:type="paragraph" w:styleId="Date">
    <w:name w:val="Date"/>
    <w:basedOn w:val="Normal"/>
    <w:link w:val="DateChar"/>
    <w:uiPriority w:val="4"/>
    <w:unhideWhenUsed/>
    <w:qFormat/>
    <w:pPr>
      <w:spacing w:before="720" w:after="960"/>
    </w:pPr>
    <w:rPr/>
  </w:style>
  <w:style w:type="paragraph" w:styleId="ComplimentaryClose">
    <w:name w:val="Salutation"/>
    <w:basedOn w:val="Normal"/>
    <w:next w:val="Normal"/>
    <w:link w:val="SalutationChar"/>
    <w:uiPriority w:val="5"/>
    <w:qFormat/>
    <w:rsid w:val="00572222"/>
    <w:pPr/>
    <w:rPr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before="0" w:after="960"/>
    </w:pPr>
    <w:rPr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spacing w:before="0" w:after="36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72222"/>
    <w:pPr>
      <w:spacing w:before="0" w:after="0"/>
    </w:pPr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572222"/>
    <w:pPr/>
    <w:rPr/>
  </w:style>
  <w:style w:type="paragraph" w:styleId="BlockText">
    <w:name w:val="Block Text"/>
    <w:basedOn w:val="Normal"/>
    <w:uiPriority w:val="99"/>
    <w:semiHidden/>
    <w:unhideWhenUsed/>
    <w:qFormat/>
    <w:rsid w:val="000f51ec"/>
    <w:pPr>
      <w:pBdr>
        <w:top w:val="single" w:sz="2" w:space="10" w:color="E73454"/>
        <w:left w:val="single" w:sz="2" w:space="10" w:color="E73454"/>
        <w:bottom w:val="single" w:sz="2" w:space="10" w:color="E73454"/>
        <w:right w:val="single" w:sz="2" w:space="10" w:color="E73454"/>
      </w:pBdr>
      <w:ind w:left="1152" w:right="1152" w:hanging="0"/>
    </w:pPr>
    <w:rPr>
      <w:rFonts w:eastAsia="" w:eastAsiaTheme="minorEastAsia"/>
      <w:i/>
      <w:iCs/>
      <w:color w:val="BD1633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572222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572222"/>
    <w:pPr>
      <w:spacing w:before="0" w:after="120"/>
    </w:pPr>
    <w:rPr>
      <w:szCs w:val="16"/>
    </w:rPr>
  </w:style>
  <w:style w:type="paragraph" w:styleId="TextBodyIndent">
    <w:name w:val="Body Text Indent"/>
    <w:basedOn w:val="Normal"/>
    <w:link w:val="BodyTextIndentChar"/>
    <w:uiPriority w:val="99"/>
    <w:semiHidden/>
    <w:unhideWhenUsed/>
    <w:rsid w:val="00572222"/>
    <w:pPr>
      <w:spacing w:before="0" w:after="120"/>
      <w:ind w:left="360" w:hanging="0"/>
    </w:pPr>
    <w:rPr/>
  </w:style>
  <w:style w:type="paragraph" w:styleId="BodyTextFirstIndent2">
    <w:name w:val="Body Text First Indent 2"/>
    <w:basedOn w:val="TextBodyIndent"/>
    <w:link w:val="BodyTextFirstIndent2Char"/>
    <w:uiPriority w:val="99"/>
    <w:semiHidden/>
    <w:unhideWhenUsed/>
    <w:qFormat/>
    <w:rsid w:val="00572222"/>
    <w:pPr>
      <w:spacing w:before="0" w:after="300"/>
      <w:ind w:left="360" w:firstLine="360"/>
    </w:pPr>
    <w:rPr/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572222"/>
    <w:pPr>
      <w:spacing w:lineRule="auto" w:line="480" w:before="0" w:after="120"/>
      <w:ind w:left="360" w:hanging="0"/>
    </w:pPr>
    <w:rPr/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572222"/>
    <w:pPr>
      <w:spacing w:before="0" w:after="120"/>
      <w:ind w:left="360" w:hanging="0"/>
    </w:pPr>
    <w:rPr>
      <w:szCs w:val="1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572222"/>
    <w:pPr>
      <w:spacing w:before="0" w:after="200"/>
    </w:pPr>
    <w:rPr>
      <w:i/>
      <w:iCs/>
      <w:color w:val="000000" w:themeColor="text2"/>
      <w:szCs w:val="18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572222"/>
    <w:pPr/>
    <w:rPr/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572222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572222"/>
    <w:pPr>
      <w:spacing w:before="0" w:after="0"/>
    </w:pPr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-mailSignatureChar"/>
    <w:uiPriority w:val="99"/>
    <w:semiHidden/>
    <w:unhideWhenUsed/>
    <w:qFormat/>
    <w:rsid w:val="00572222"/>
    <w:pPr>
      <w:spacing w:before="0" w:after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00572222"/>
    <w:pPr>
      <w:spacing w:before="0" w:after="0"/>
    </w:pPr>
    <w:rPr/>
  </w:style>
  <w:style w:type="paragraph" w:styleId="Envelopeaddress">
    <w:name w:val="envelope address"/>
    <w:basedOn w:val="Normal"/>
    <w:uiPriority w:val="99"/>
    <w:semiHidden/>
    <w:unhideWhenUsed/>
    <w:qFormat/>
    <w:rsid w:val="00572222"/>
    <w:pPr>
      <w:spacing w:before="0" w:after="0"/>
      <w:ind w:left="2880" w:hanging="0"/>
    </w:pPr>
    <w:rPr>
      <w:rFonts w:ascii="Arial" w:hAnsi="Arial" w:eastAsia="" w:cs="" w:asciiTheme="majorHAnsi" w:cstheme="majorBidi" w:eastAsiaTheme="majorEastAsia" w:hAnsiTheme="majorHAnsi"/>
    </w:rPr>
  </w:style>
  <w:style w:type="paragraph" w:styleId="Envelopereturn">
    <w:name w:val="envelope return"/>
    <w:basedOn w:val="Normal"/>
    <w:uiPriority w:val="99"/>
    <w:semiHidden/>
    <w:unhideWhenUsed/>
    <w:qFormat/>
    <w:rsid w:val="00572222"/>
    <w:pPr>
      <w:spacing w:before="0" w:after="0"/>
    </w:pPr>
    <w:rPr>
      <w:rFonts w:ascii="Arial" w:hAnsi="Arial" w:eastAsia="" w:cs="" w:asciiTheme="majorHAnsi" w:cstheme="majorBidi" w:eastAsiaTheme="majorEastAsia" w:hAnsiTheme="majorHAnsi"/>
    </w:rPr>
  </w:style>
  <w:style w:type="paragraph" w:styleId="Footnote">
    <w:name w:val="Footnote Text"/>
    <w:basedOn w:val="Normal"/>
    <w:link w:val="FootnoteTextChar"/>
    <w:uiPriority w:val="99"/>
    <w:semiHidden/>
    <w:unhideWhenUsed/>
    <w:rsid w:val="00572222"/>
    <w:pPr>
      <w:spacing w:before="0" w:after="0"/>
    </w:pPr>
    <w:rPr/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572222"/>
    <w:pPr>
      <w:spacing w:before="0" w:after="0"/>
    </w:pPr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572222"/>
    <w:pPr>
      <w:spacing w:before="0" w:after="0"/>
    </w:pPr>
    <w:rPr>
      <w:rFonts w:ascii="Consolas" w:hAnsi="Consolas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572222"/>
    <w:pPr>
      <w:spacing w:before="0" w:after="0"/>
      <w:ind w:left="200" w:hanging="200"/>
    </w:pPr>
    <w:rPr/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572222"/>
    <w:pPr>
      <w:spacing w:before="0" w:after="0"/>
      <w:ind w:left="400" w:hanging="20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572222"/>
    <w:pPr>
      <w:spacing w:before="0" w:after="0"/>
      <w:ind w:left="600" w:hanging="200"/>
    </w:pPr>
    <w:rPr/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572222"/>
    <w:pPr>
      <w:spacing w:before="0" w:after="0"/>
      <w:ind w:left="800" w:hanging="200"/>
    </w:pPr>
    <w:rPr/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572222"/>
    <w:pPr>
      <w:spacing w:before="0" w:after="0"/>
      <w:ind w:left="1000" w:hanging="200"/>
    </w:pPr>
    <w:rPr/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572222"/>
    <w:pPr>
      <w:spacing w:before="0" w:after="0"/>
      <w:ind w:left="1200" w:hanging="200"/>
    </w:pPr>
    <w:rPr/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572222"/>
    <w:pPr>
      <w:spacing w:before="0" w:after="0"/>
      <w:ind w:left="1400" w:hanging="200"/>
    </w:pPr>
    <w:rPr/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572222"/>
    <w:pPr>
      <w:spacing w:before="0" w:after="0"/>
      <w:ind w:left="1600" w:hanging="200"/>
    </w:pPr>
    <w:rPr/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572222"/>
    <w:pPr>
      <w:spacing w:before="0" w:after="0"/>
      <w:ind w:left="1800" w:hanging="200"/>
    </w:pPr>
    <w:rPr/>
  </w:style>
  <w:style w:type="paragraph" w:styleId="Indexheading">
    <w:name w:val="index heading"/>
    <w:basedOn w:val="Normal"/>
    <w:uiPriority w:val="99"/>
    <w:semiHidden/>
    <w:unhideWhenUsed/>
    <w:qFormat/>
    <w:rsid w:val="00572222"/>
    <w:pPr/>
    <w:rPr>
      <w:rFonts w:ascii="Arial" w:hAnsi="Arial" w:eastAsia="" w:cs="" w:asciiTheme="majorHAnsi" w:cstheme="majorBidi" w:eastAsiaTheme="majorEastAsia" w:hAnsiTheme="majorHAns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E73454"/>
        <w:bottom w:val="single" w:sz="4" w:space="10" w:color="E73454"/>
      </w:pBdr>
      <w:spacing w:before="360" w:after="360"/>
      <w:ind w:left="864" w:right="864" w:hanging="0"/>
      <w:jc w:val="center"/>
    </w:pPr>
    <w:rPr>
      <w:i/>
      <w:iCs/>
      <w:color w:val="BD1633" w:themeColor="accent1" w:themeShade="bf"/>
    </w:rPr>
  </w:style>
  <w:style w:type="paragraph" w:styleId="ListBullet3">
    <w:name w:val="List Bullet 3"/>
    <w:basedOn w:val="Normal"/>
    <w:uiPriority w:val="99"/>
    <w:semiHidden/>
    <w:unhideWhenUsed/>
    <w:qFormat/>
    <w:rsid w:val="00572222"/>
    <w:pPr>
      <w:spacing w:before="0" w:after="360"/>
      <w:contextualSpacing/>
    </w:pPr>
    <w:rPr/>
  </w:style>
  <w:style w:type="paragraph" w:styleId="ListBullet4">
    <w:name w:val="List Bullet 4"/>
    <w:basedOn w:val="Normal"/>
    <w:uiPriority w:val="99"/>
    <w:semiHidden/>
    <w:unhideWhenUsed/>
    <w:qFormat/>
    <w:rsid w:val="00572222"/>
    <w:pPr>
      <w:spacing w:before="0" w:after="360"/>
      <w:contextualSpacing/>
    </w:pPr>
    <w:rPr/>
  </w:style>
  <w:style w:type="paragraph" w:styleId="ListBullet5">
    <w:name w:val="List Bullet 5"/>
    <w:basedOn w:val="Normal"/>
    <w:uiPriority w:val="99"/>
    <w:semiHidden/>
    <w:unhideWhenUsed/>
    <w:qFormat/>
    <w:rsid w:val="00572222"/>
    <w:pPr>
      <w:spacing w:before="0" w:after="360"/>
      <w:contextualSpacing/>
    </w:pPr>
    <w:rPr/>
  </w:style>
  <w:style w:type="paragraph" w:styleId="ListNumber">
    <w:name w:val="List Number"/>
    <w:basedOn w:val="Normal"/>
    <w:uiPriority w:val="99"/>
    <w:semiHidden/>
    <w:unhideWhenUsed/>
    <w:qFormat/>
    <w:rsid w:val="00572222"/>
    <w:pPr>
      <w:spacing w:before="0" w:after="360"/>
      <w:contextualSpacing/>
    </w:pPr>
    <w:rPr/>
  </w:style>
  <w:style w:type="paragraph" w:styleId="ListBullet">
    <w:name w:val="List Bullet"/>
    <w:basedOn w:val="Normal"/>
    <w:uiPriority w:val="99"/>
    <w:semiHidden/>
    <w:unhideWhenUsed/>
    <w:qFormat/>
    <w:rsid w:val="00572222"/>
    <w:pPr>
      <w:spacing w:before="0" w:after="360"/>
      <w:contextualSpacing/>
    </w:pPr>
    <w:rPr/>
  </w:style>
  <w:style w:type="paragraph" w:styleId="ListBullet2">
    <w:name w:val="List Bullet 2"/>
    <w:basedOn w:val="Normal"/>
    <w:uiPriority w:val="99"/>
    <w:semiHidden/>
    <w:unhideWhenUsed/>
    <w:qFormat/>
    <w:rsid w:val="00572222"/>
    <w:pPr>
      <w:spacing w:before="0" w:after="360"/>
      <w:contextualSpacing/>
    </w:pPr>
    <w:rPr/>
  </w:style>
  <w:style w:type="paragraph" w:styleId="ListContinue">
    <w:name w:val="List Continue"/>
    <w:basedOn w:val="Normal"/>
    <w:uiPriority w:val="99"/>
    <w:semiHidden/>
    <w:unhideWhenUsed/>
    <w:qFormat/>
    <w:rsid w:val="00572222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semiHidden/>
    <w:unhideWhenUsed/>
    <w:qFormat/>
    <w:rsid w:val="00572222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semiHidden/>
    <w:unhideWhenUsed/>
    <w:qFormat/>
    <w:rsid w:val="00572222"/>
    <w:pPr>
      <w:spacing w:before="0" w:after="120"/>
      <w:ind w:left="1080" w:hanging="0"/>
      <w:contextualSpacing/>
    </w:pPr>
    <w:rPr/>
  </w:style>
  <w:style w:type="paragraph" w:styleId="ListContinue4">
    <w:name w:val="List Continue 4"/>
    <w:basedOn w:val="Normal"/>
    <w:uiPriority w:val="99"/>
    <w:semiHidden/>
    <w:unhideWhenUsed/>
    <w:qFormat/>
    <w:rsid w:val="00572222"/>
    <w:pPr>
      <w:spacing w:before="0" w:after="120"/>
      <w:ind w:left="1440" w:hanging="0"/>
      <w:contextualSpacing/>
    </w:pPr>
    <w:rPr/>
  </w:style>
  <w:style w:type="paragraph" w:styleId="ListContinue5">
    <w:name w:val="List Continue 5"/>
    <w:basedOn w:val="Normal"/>
    <w:uiPriority w:val="99"/>
    <w:semiHidden/>
    <w:unhideWhenUsed/>
    <w:qFormat/>
    <w:rsid w:val="00572222"/>
    <w:pPr>
      <w:spacing w:before="0" w:after="120"/>
      <w:ind w:left="1800" w:hanging="0"/>
      <w:contextualSpacing/>
    </w:pPr>
    <w:rPr/>
  </w:style>
  <w:style w:type="paragraph" w:styleId="ListNumber2">
    <w:name w:val="List Number 2"/>
    <w:basedOn w:val="Normal"/>
    <w:uiPriority w:val="99"/>
    <w:semiHidden/>
    <w:unhideWhenUsed/>
    <w:qFormat/>
    <w:rsid w:val="00572222"/>
    <w:pPr>
      <w:spacing w:before="0" w:after="360"/>
      <w:contextualSpacing/>
    </w:pPr>
    <w:rPr/>
  </w:style>
  <w:style w:type="paragraph" w:styleId="ListNumber3">
    <w:name w:val="List Number 3"/>
    <w:basedOn w:val="Normal"/>
    <w:uiPriority w:val="99"/>
    <w:semiHidden/>
    <w:unhideWhenUsed/>
    <w:qFormat/>
    <w:rsid w:val="00572222"/>
    <w:pPr>
      <w:spacing w:before="0" w:after="360"/>
      <w:contextualSpacing/>
    </w:pPr>
    <w:rPr/>
  </w:style>
  <w:style w:type="paragraph" w:styleId="ListNumber4">
    <w:name w:val="List Number 4"/>
    <w:basedOn w:val="Normal"/>
    <w:uiPriority w:val="99"/>
    <w:semiHidden/>
    <w:unhideWhenUsed/>
    <w:qFormat/>
    <w:rsid w:val="00572222"/>
    <w:pPr>
      <w:spacing w:before="0" w:after="360"/>
      <w:contextualSpacing/>
    </w:pPr>
    <w:rPr/>
  </w:style>
  <w:style w:type="paragraph" w:styleId="ListNumber5">
    <w:name w:val="List Number 5"/>
    <w:basedOn w:val="Normal"/>
    <w:uiPriority w:val="99"/>
    <w:semiHidden/>
    <w:unhideWhenUsed/>
    <w:qFormat/>
    <w:rsid w:val="00572222"/>
    <w:pPr>
      <w:spacing w:before="0" w:after="360"/>
      <w:contextualSpacing/>
    </w:pPr>
    <w:rPr/>
  </w:style>
  <w:style w:type="paragraph" w:styleId="ListParagraph">
    <w:name w:val="List Paragraph"/>
    <w:basedOn w:val="Normal"/>
    <w:uiPriority w:val="34"/>
    <w:semiHidden/>
    <w:qFormat/>
    <w:rsid w:val="00572222"/>
    <w:pPr>
      <w:spacing w:before="0" w:after="360"/>
      <w:ind w:left="720" w:hanging="0"/>
      <w:contextualSpacing/>
    </w:pPr>
    <w:rPr/>
  </w:style>
  <w:style w:type="paragraph" w:styleId="Macro">
    <w:name w:val="macro"/>
    <w:link w:val="MacroTextChar"/>
    <w:uiPriority w:val="99"/>
    <w:semiHidden/>
    <w:unhideWhenUsed/>
    <w:qFormat/>
    <w:rsid w:val="00572222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spacing w:before="0" w:after="0"/>
      <w:jc w:val="left"/>
    </w:pPr>
    <w:rPr>
      <w:rFonts w:ascii="Consolas" w:hAnsi="Consolas" w:eastAsia="Times New Roman" w:cs=""/>
      <w:color w:val="212120"/>
      <w:kern w:val="2"/>
      <w:sz w:val="24"/>
      <w:szCs w:val="24"/>
      <w:lang w:val="en-US" w:eastAsia="en-US" w:bidi="ar-SA"/>
      <w14:ligatures w14:val="standardContextual"/>
      <w14:numForm w14:val="oldStyle"/>
      <w14:numSpacing w14:val="proportional"/>
      <w14:cntxtAlts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572222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spacing w:before="0" w:after="0"/>
      <w:ind w:left="1080" w:hanging="1080"/>
    </w:pPr>
    <w:rPr>
      <w:rFonts w:ascii="Arial" w:hAnsi="Arial" w:eastAsia="" w:cs="" w:asciiTheme="majorHAnsi" w:cstheme="majorBidi" w:eastAsiaTheme="majorEastAsia" w:hAnsiTheme="majorHAnsi"/>
    </w:rPr>
  </w:style>
  <w:style w:type="paragraph" w:styleId="NoSpacing">
    <w:name w:val="No Spacing"/>
    <w:uiPriority w:val="1"/>
    <w:semiHidden/>
    <w:unhideWhenUsed/>
    <w:qFormat/>
    <w:rsid w:val="00572222"/>
    <w:pPr>
      <w:widowControl/>
      <w:bidi w:val="0"/>
      <w:spacing w:before="0" w:after="0"/>
      <w:jc w:val="left"/>
    </w:pPr>
    <w:rPr>
      <w:rFonts w:ascii="Times New Roman" w:hAnsi="Times New Roman" w:eastAsia="Times New Roman" w:cs=""/>
      <w:color w:val="212120"/>
      <w:kern w:val="2"/>
      <w:sz w:val="24"/>
      <w:szCs w:val="24"/>
      <w:lang w:val="en-US" w:eastAsia="en-US" w:bidi="ar-SA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qFormat/>
    <w:rsid w:val="00572222"/>
    <w:pPr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qFormat/>
    <w:rsid w:val="00572222"/>
    <w:pPr>
      <w:ind w:left="720" w:hanging="0"/>
    </w:pPr>
    <w:rPr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572222"/>
    <w:pPr>
      <w:spacing w:before="0" w:after="0"/>
    </w:pPr>
    <w:rPr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572222"/>
    <w:pPr>
      <w:spacing w:before="0" w:after="0"/>
    </w:pPr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 w:hanging="0"/>
      <w:jc w:val="center"/>
    </w:pPr>
    <w:rPr>
      <w:i/>
      <w:iCs/>
      <w:color w:val="595957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spacing w:before="0" w:after="160"/>
    </w:pPr>
    <w:rPr>
      <w:rFonts w:eastAsia="" w:eastAsiaTheme="minorEastAsia"/>
      <w:color w:val="70706D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572222"/>
    <w:pPr>
      <w:spacing w:before="0" w:after="0"/>
      <w:ind w:left="220" w:hanging="220"/>
    </w:pPr>
    <w:rPr/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572222"/>
    <w:pPr>
      <w:spacing w:before="0" w:after="0"/>
    </w:pPr>
    <w:rPr/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before="0" w:after="0"/>
      <w:contextualSpacing/>
    </w:pPr>
    <w:rPr>
      <w:rFonts w:ascii="Arial" w:hAnsi="Arial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qFormat/>
    <w:rsid w:val="00572222"/>
    <w:pPr>
      <w:spacing w:before="120" w:after="360"/>
    </w:pPr>
    <w:rPr>
      <w:rFonts w:ascii="Arial" w:hAnsi="Arial" w:eastAsia="" w:cs="" w:asciiTheme="majorHAnsi" w:cstheme="majorBidi" w:eastAsiaTheme="majorEastAsia" w:hAnsiTheme="majorHAnsi"/>
      <w:b/>
      <w:bCs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572222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rsid w:val="00572222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autoRedefine/>
    <w:uiPriority w:val="39"/>
    <w:semiHidden/>
    <w:unhideWhenUsed/>
    <w:rsid w:val="00572222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autoRedefine/>
    <w:uiPriority w:val="39"/>
    <w:semiHidden/>
    <w:unhideWhenUsed/>
    <w:rsid w:val="00572222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autoRedefine/>
    <w:uiPriority w:val="39"/>
    <w:semiHidden/>
    <w:unhideWhenUsed/>
    <w:rsid w:val="00572222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autoRedefine/>
    <w:uiPriority w:val="39"/>
    <w:semiHidden/>
    <w:unhideWhenUsed/>
    <w:rsid w:val="00572222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autoRedefine/>
    <w:uiPriority w:val="39"/>
    <w:semiHidden/>
    <w:unhideWhenUsed/>
    <w:rsid w:val="00572222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autoRedefine/>
    <w:uiPriority w:val="39"/>
    <w:semiHidden/>
    <w:unhideWhenUsed/>
    <w:rsid w:val="00572222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autoRedefine/>
    <w:uiPriority w:val="39"/>
    <w:semiHidden/>
    <w:unhideWhenUsed/>
    <w:rsid w:val="00572222"/>
    <w:pPr>
      <w:spacing w:before="0" w:after="100"/>
      <w:ind w:left="1760" w:hanging="0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 w:after="0"/>
    </w:pPr>
    <w:rPr>
      <w:b w:val="false"/>
      <w:bCs w:val="false"/>
      <w:color w:val="BD1633" w:themeColor="accent1" w:themeShade="bf"/>
      <w:sz w:val="32"/>
      <w:szCs w:val="32"/>
    </w:rPr>
  </w:style>
  <w:style w:type="paragraph" w:styleId="Logo" w:customStyle="1">
    <w:name w:val="Logo"/>
    <w:basedOn w:val="Normal"/>
    <w:link w:val="LogoChar"/>
    <w:uiPriority w:val="3"/>
    <w:qFormat/>
    <w:rsid w:val="00a62c23"/>
    <w:pPr>
      <w:spacing w:lineRule="auto" w:line="240" w:before="0" w:after="0"/>
    </w:pPr>
    <w:rPr>
      <w:rFonts w:ascii="Arial" w:hAnsi="Arial" w:asciiTheme="majorHAnsi" w:hAnsiTheme="majorHAnsi"/>
      <w:color w:val="4A412B" w:themeColor="accent3" w:themeShade="40"/>
      <w:spacing w:val="20"/>
      <w:sz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125bb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3D3D1" w:themeFill="text1" w:themeFillTint="33"/>
    </w:tcPr>
    <w:tblStylePr w:type="firstRow">
      <w:rPr>
        <w:b/>
        <w:bCs/>
      </w:rPr>
      <w:tblPr/>
      <w:tcPr>
        <w:shd w:val="clear" w:color="auto" w:fill="A7A7A4" w:themeFill="tex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A7A7A4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81818" w:themeFill="text1" w:themeFillShade="bf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D6DC" w:themeFill="accent1" w:themeFillTint="33"/>
    </w:tcPr>
    <w:tblStylePr w:type="firstRow">
      <w:rPr>
        <w:b/>
        <w:bCs/>
      </w:rPr>
      <w:tblPr/>
      <w:tcPr>
        <w:shd w:val="clear" w:color="auto" w:fill="F5ADBA" w:themeFill="accent1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5ADB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D1633" w:themeFill="accent1" w:themeFillShade="bf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3EFFF" w:themeFill="accent2" w:themeFillTint="33"/>
    </w:tcPr>
    <w:tblStylePr w:type="firstRow">
      <w:rPr>
        <w:b/>
        <w:bCs/>
      </w:rPr>
      <w:tblPr/>
      <w:tcPr>
        <w:shd w:val="clear" w:color="auto" w:fill="88DFFF" w:themeFill="accent2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88DF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49F" w:themeFill="accent2" w:themeFillShade="bf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5" w:themeFill="accent3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F8F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C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E7D4" w:themeFill="accent4" w:themeFillTint="33"/>
    </w:tcPr>
    <w:tblStylePr w:type="firstRow">
      <w:rPr>
        <w:b/>
        <w:bCs/>
      </w:rPr>
      <w:tblPr/>
      <w:tcPr>
        <w:shd w:val="clear" w:color="auto" w:fill="F9D1AA" w:themeFill="accent4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F9D1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C9680C" w:themeFill="accent4" w:themeFillShade="bf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/>
    </w:p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21212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9E9E8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color="21212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CEBE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color="21212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1F7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7CAA" w:themeFill="accent2" w:themeFillShade="cc"/>
      </w:tcPr>
    </w:tblStylePr>
    <w:tblStylePr w:type="lastRow">
      <w:rPr>
        <w:b/>
        <w:bCs/>
        <w:color w:val="007CAA" w:themeColor="accent2" w:themeShade="cc"/>
      </w:rPr>
      <w:tblPr/>
      <w:tcPr>
        <w:tcBorders>
          <w:top w:val="single" w:color="21212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76F0D" w:themeFill="accent4" w:themeFillShade="cc"/>
      </w:tcPr>
    </w:tblStylePr>
    <w:tblStylePr w:type="lastRow">
      <w:rPr>
        <w:b/>
        <w:bCs/>
        <w:color w:val="D76F0D" w:themeColor="accent4" w:themeShade="cc"/>
      </w:rPr>
      <w:tblPr/>
      <w:tcPr>
        <w:tcBorders>
          <w:top w:val="single" w:color="21212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DF3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EC3AB" w:themeFill="accent3" w:themeFillShade="cc"/>
      </w:tcPr>
    </w:tblStylePr>
    <w:tblStylePr w:type="lastRow">
      <w:rPr>
        <w:b/>
        <w:bCs/>
        <w:color w:val="CEC3AB" w:themeColor="accent3" w:themeShade="cc"/>
      </w:rPr>
      <w:tblPr/>
      <w:tcPr>
        <w:tcBorders>
          <w:top w:val="single" w:color="21212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color="21212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/>
    </w:p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color="21212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009DD5" w:themeColor="accent2" w:sz="24" w:space="0"/>
        <w:left w:val="single" w:color="212120" w:themeColor="text1" w:sz="4" w:space="0"/>
        <w:bottom w:val="single" w:color="212120" w:themeColor="text1" w:sz="4" w:space="0"/>
        <w:right w:val="single" w:color="21212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E9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9DD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1313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1313" w:themeColor="text1" w:sz="4" w:space="0"/>
          <w:insideV w:val="nil"/>
        </w:tcBorders>
        <w:shd w:val="clear" w:color="auto" w:fill="131313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91918E" w:themeFill="text1" w:themeFillTint="7f"/>
      </w:tcPr>
    </w:tblStylePr>
    <w:tblStylePr w:type="neCell">
      <w:rPr>
        <w:color w:val="212120" w:themeColor="text1"/>
      </w:rPr>
      <w:tblPr/>
    </w:tblStylePr>
    <w:tblStylePr w:type="nwCell">
      <w:rPr>
        <w:color w:val="212120" w:themeColor="text1"/>
      </w:rPr>
      <w:tblPr/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009DD5" w:themeColor="accent2" w:sz="24" w:space="0"/>
        <w:left w:val="single" w:color="E73454" w:themeColor="accent1" w:sz="4" w:space="0"/>
        <w:bottom w:val="single" w:color="E73454" w:themeColor="accent1" w:sz="4" w:space="0"/>
        <w:right w:val="single" w:color="E73454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BEE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9DD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7122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71229" w:themeColor="accent1" w:sz="4" w:space="0"/>
          <w:insideV w:val="nil"/>
        </w:tcBorders>
        <w:shd w:val="clear" w:color="auto" w:fill="97122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1229" w:themeFill="accent1" w:themeFillShade="99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399A9" w:themeFill="accent1" w:themeFillTint="7f"/>
      </w:tcPr>
    </w:tblStylePr>
    <w:tblStylePr w:type="neCell">
      <w:rPr>
        <w:color w:val="212120" w:themeColor="text1"/>
      </w:rPr>
      <w:tblPr/>
    </w:tblStylePr>
    <w:tblStylePr w:type="nwCell">
      <w:rPr>
        <w:color w:val="212120" w:themeColor="text1"/>
      </w:rPr>
      <w:tblPr/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009DD5" w:themeColor="accent2" w:sz="24" w:space="0"/>
        <w:left w:val="single" w:color="009DD5" w:themeColor="accent2" w:sz="4" w:space="0"/>
        <w:bottom w:val="single" w:color="009DD5" w:themeColor="accent2" w:sz="4" w:space="0"/>
        <w:right w:val="single" w:color="009DD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F7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9DD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5D7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5D7F" w:themeColor="accent2" w:sz="4" w:space="0"/>
          <w:insideV w:val="nil"/>
        </w:tcBorders>
        <w:shd w:val="clear" w:color="auto" w:fill="005D7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7F" w:themeFill="accent2" w:themeFillShade="99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6BD7FF" w:themeFill="accent2" w:themeFillTint="7f"/>
      </w:tcPr>
    </w:tblStylePr>
    <w:tblStylePr w:type="neCell">
      <w:rPr>
        <w:color w:val="212120" w:themeColor="text1"/>
      </w:rPr>
      <w:tblPr/>
    </w:tblStylePr>
    <w:tblStylePr w:type="nwCell">
      <w:rPr>
        <w:color w:val="212120" w:themeColor="text1"/>
      </w:rPr>
      <w:tblPr/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F28D2C" w:themeColor="accent4" w:sz="24" w:space="0"/>
        <w:left w:val="single" w:color="F1EEE7" w:themeColor="accent3" w:sz="4" w:space="0"/>
        <w:bottom w:val="single" w:color="F1EEE7" w:themeColor="accent3" w:sz="4" w:space="0"/>
        <w:right w:val="single" w:color="F1EEE7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28D2C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AB996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B996F" w:themeColor="accent3" w:sz="4" w:space="0"/>
          <w:insideV w:val="nil"/>
        </w:tcBorders>
        <w:shd w:val="clear" w:color="auto" w:fill="AB996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96F" w:themeFill="accent3" w:themeFillShade="99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F1EEE7" w:themeColor="accent3" w:sz="24" w:space="0"/>
        <w:left w:val="single" w:color="F28D2C" w:themeColor="accent4" w:sz="4" w:space="0"/>
        <w:bottom w:val="single" w:color="F28D2C" w:themeColor="accent4" w:sz="4" w:space="0"/>
        <w:right w:val="single" w:color="F28D2C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3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EEE7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A1530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A1530A" w:themeColor="accent4" w:sz="4" w:space="0"/>
          <w:insideV w:val="nil"/>
        </w:tcBorders>
        <w:shd w:val="clear" w:color="auto" w:fill="A1530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530A" w:themeFill="accent4" w:themeFillShade="99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8C595" w:themeFill="accent4" w:themeFillTint="7f"/>
      </w:tcPr>
    </w:tblStylePr>
    <w:tblStylePr w:type="neCell">
      <w:rPr>
        <w:color w:val="212120" w:themeColor="text1"/>
      </w:rPr>
      <w:tblPr/>
    </w:tblStylePr>
    <w:tblStylePr w:type="nwCell">
      <w:rPr>
        <w:color w:val="212120" w:themeColor="text1"/>
      </w:rPr>
      <w:tblPr/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70AD47" w:themeColor="accent6" w:sz="2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5" w:sz="4" w:space="0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212120" w:themeColor="text1"/>
      </w:rPr>
      <w:tblPr/>
    </w:tblStylePr>
    <w:tblStylePr w:type="nwCell">
      <w:rPr>
        <w:color w:val="212120" w:themeColor="text1"/>
      </w:rPr>
      <w:tblPr/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5B9BD5" w:themeColor="accent5" w:sz="2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3672A" w:themeColor="accent6" w:sz="4" w:space="0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212120" w:themeColor="text1"/>
      </w:rPr>
      <w:tblPr/>
    </w:tblStylePr>
    <w:tblStylePr w:type="nwCell">
      <w:rPr>
        <w:color w:val="212120" w:themeColor="text1"/>
      </w:rPr>
      <w:tblPr/>
    </w:tblStyle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101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1818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1818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D0F2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D1633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163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4D6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49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49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4815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5B89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6450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9680C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680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color="A7A7A4" w:themeColor="text1" w:themeTint="66" w:sz="4" w:space="0"/>
        <w:left w:val="single" w:color="A7A7A4" w:themeColor="text1" w:themeTint="66" w:sz="4" w:space="0"/>
        <w:bottom w:val="single" w:color="A7A7A4" w:themeColor="text1" w:themeTint="66" w:sz="4" w:space="0"/>
        <w:right w:val="single" w:color="A7A7A4" w:themeColor="text1" w:themeTint="66" w:sz="4" w:space="0"/>
        <w:insideH w:val="single" w:color="A7A7A4" w:themeColor="text1" w:themeTint="66" w:sz="4" w:space="0"/>
        <w:insideV w:val="single" w:color="A7A7A4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7B7B77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7B7B77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color="F5ADBA" w:themeColor="accent1" w:themeTint="66" w:sz="4" w:space="0"/>
        <w:left w:val="single" w:color="F5ADBA" w:themeColor="accent1" w:themeTint="66" w:sz="4" w:space="0"/>
        <w:bottom w:val="single" w:color="F5ADBA" w:themeColor="accent1" w:themeTint="66" w:sz="4" w:space="0"/>
        <w:right w:val="single" w:color="F5ADBA" w:themeColor="accent1" w:themeTint="66" w:sz="4" w:space="0"/>
        <w:insideH w:val="single" w:color="F5ADBA" w:themeColor="accent1" w:themeTint="66" w:sz="4" w:space="0"/>
        <w:insideV w:val="single" w:color="F5ADBA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08598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08598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color="88DFFF" w:themeColor="accent2" w:themeTint="66" w:sz="4" w:space="0"/>
        <w:left w:val="single" w:color="88DFFF" w:themeColor="accent2" w:themeTint="66" w:sz="4" w:space="0"/>
        <w:bottom w:val="single" w:color="88DFFF" w:themeColor="accent2" w:themeTint="66" w:sz="4" w:space="0"/>
        <w:right w:val="single" w:color="88DFFF" w:themeColor="accent2" w:themeTint="66" w:sz="4" w:space="0"/>
        <w:insideH w:val="single" w:color="88DFFF" w:themeColor="accent2" w:themeTint="66" w:sz="4" w:space="0"/>
        <w:insideV w:val="single" w:color="88DF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4CCF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4CCFFF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color="F9F8F5" w:themeColor="accent3" w:themeTint="66" w:sz="4" w:space="0"/>
        <w:left w:val="single" w:color="F9F8F5" w:themeColor="accent3" w:themeTint="66" w:sz="4" w:space="0"/>
        <w:bottom w:val="single" w:color="F9F8F5" w:themeColor="accent3" w:themeTint="66" w:sz="4" w:space="0"/>
        <w:right w:val="single" w:color="F9F8F5" w:themeColor="accent3" w:themeTint="66" w:sz="4" w:space="0"/>
        <w:insideH w:val="single" w:color="F9F8F5" w:themeColor="accent3" w:themeTint="66" w:sz="4" w:space="0"/>
        <w:insideV w:val="single" w:color="F9F8F5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6F4F0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F6F4F0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color="F9D1AA" w:themeColor="accent4" w:themeTint="66" w:sz="4" w:space="0"/>
        <w:left w:val="single" w:color="F9D1AA" w:themeColor="accent4" w:themeTint="66" w:sz="4" w:space="0"/>
        <w:bottom w:val="single" w:color="F9D1AA" w:themeColor="accent4" w:themeTint="66" w:sz="4" w:space="0"/>
        <w:right w:val="single" w:color="F9D1AA" w:themeColor="accent4" w:themeTint="66" w:sz="4" w:space="0"/>
        <w:insideH w:val="single" w:color="F9D1AA" w:themeColor="accent4" w:themeTint="66" w:sz="4" w:space="0"/>
        <w:insideV w:val="single" w:color="F9D1AA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F7BA80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7BA80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2">
    <w:name w:val="Grid Table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color="7B7B77" w:themeColor="text1" w:themeTint="99" w:sz="2" w:space="0"/>
        <w:bottom w:val="single" w:color="7B7B77" w:themeColor="text1" w:themeTint="99" w:sz="2" w:space="0"/>
        <w:insideH w:val="single" w:color="7B7B77" w:themeColor="text1" w:themeTint="99" w:sz="2" w:space="0"/>
        <w:insideV w:val="single" w:color="7B7B77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B7B77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B7B77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color="F08598" w:themeColor="accent1" w:themeTint="99" w:sz="2" w:space="0"/>
        <w:bottom w:val="single" w:color="F08598" w:themeColor="accent1" w:themeTint="99" w:sz="2" w:space="0"/>
        <w:insideH w:val="single" w:color="F08598" w:themeColor="accent1" w:themeTint="99" w:sz="2" w:space="0"/>
        <w:insideV w:val="single" w:color="F0859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8598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8598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color="4CCFFF" w:themeColor="accent2" w:themeTint="99" w:sz="2" w:space="0"/>
        <w:bottom w:val="single" w:color="4CCFFF" w:themeColor="accent2" w:themeTint="99" w:sz="2" w:space="0"/>
        <w:insideH w:val="single" w:color="4CCFFF" w:themeColor="accent2" w:themeTint="99" w:sz="2" w:space="0"/>
        <w:insideV w:val="single" w:color="4CCF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CCFFF" w:themeColor="accent2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CCFFF" w:themeColor="accent2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color="F6F4F0" w:themeColor="accent3" w:themeTint="99" w:sz="2" w:space="0"/>
        <w:bottom w:val="single" w:color="F6F4F0" w:themeColor="accent3" w:themeTint="99" w:sz="2" w:space="0"/>
        <w:insideH w:val="single" w:color="F6F4F0" w:themeColor="accent3" w:themeTint="99" w:sz="2" w:space="0"/>
        <w:insideV w:val="single" w:color="F6F4F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F4F0" w:themeColor="accent3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F4F0" w:themeColor="accent3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color="F7BA80" w:themeColor="accent4" w:themeTint="99" w:sz="2" w:space="0"/>
        <w:bottom w:val="single" w:color="F7BA80" w:themeColor="accent4" w:themeTint="99" w:sz="2" w:space="0"/>
        <w:insideH w:val="single" w:color="F7BA80" w:themeColor="accent4" w:themeTint="99" w:sz="2" w:space="0"/>
        <w:insideV w:val="single" w:color="F7BA80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7BA80" w:themeColor="accent4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7BA80" w:themeColor="accent4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color="A8D08D" w:themeColor="accent6" w:themeTint="99" w:sz="2" w:space="0"/>
        <w:bottom w:val="single" w:color="A8D08D" w:themeColor="accent6" w:themeTint="99" w:sz="2" w:space="0"/>
        <w:insideH w:val="single" w:color="A8D08D" w:themeColor="accent6" w:themeTint="99" w:sz="2" w:space="0"/>
        <w:insideV w:val="single" w:color="A8D08D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8D08D" w:themeColor="accent6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color="7B7B77" w:themeColor="text1" w:themeTint="99" w:sz="4" w:space="0"/>
        <w:left w:val="single" w:color="7B7B77" w:themeColor="text1" w:themeTint="99" w:sz="4" w:space="0"/>
        <w:bottom w:val="single" w:color="7B7B77" w:themeColor="text1" w:themeTint="99" w:sz="4" w:space="0"/>
        <w:right w:val="single" w:color="7B7B77" w:themeColor="text1" w:themeTint="99" w:sz="4" w:space="0"/>
        <w:insideH w:val="single" w:color="7B7B77" w:themeColor="text1" w:themeTint="99" w:sz="4" w:space="0"/>
        <w:insideV w:val="single" w:color="7B7B77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color="7B7B77" w:themeColor="text1" w:sz="4" w:space="0"/>
        </w:tcBorders>
      </w:tcPr>
    </w:tblStylePr>
    <w:tblStylePr w:type="nwCell">
      <w:tblPr/>
      <w:tcPr>
        <w:tcBorders>
          <w:bottom w:val="single" w:color="7B7B77" w:themeColor="text1" w:sz="4" w:space="0"/>
        </w:tcBorders>
      </w:tcPr>
    </w:tblStylePr>
    <w:tblStylePr w:type="seCell">
      <w:tblPr/>
      <w:tcPr>
        <w:tcBorders>
          <w:top w:val="single" w:color="7B7B77" w:themeColor="text1" w:sz="4" w:space="0"/>
        </w:tcBorders>
      </w:tcPr>
    </w:tblStylePr>
    <w:tblStylePr w:type="swCell">
      <w:tblPr/>
      <w:tcPr>
        <w:tcBorders>
          <w:top w:val="single" w:color="7B7B77" w:themeColor="text1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color="F08598" w:themeColor="accent1" w:themeTint="99" w:sz="4" w:space="0"/>
        <w:left w:val="single" w:color="F08598" w:themeColor="accent1" w:themeTint="99" w:sz="4" w:space="0"/>
        <w:bottom w:val="single" w:color="F08598" w:themeColor="accent1" w:themeTint="99" w:sz="4" w:space="0"/>
        <w:right w:val="single" w:color="F08598" w:themeColor="accent1" w:themeTint="99" w:sz="4" w:space="0"/>
        <w:insideH w:val="single" w:color="F08598" w:themeColor="accent1" w:themeTint="99" w:sz="4" w:space="0"/>
        <w:insideV w:val="single" w:color="F0859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color="F08598" w:themeColor="accent1" w:sz="4" w:space="0"/>
        </w:tcBorders>
      </w:tcPr>
    </w:tblStylePr>
    <w:tblStylePr w:type="nwCell">
      <w:tblPr/>
      <w:tcPr>
        <w:tcBorders>
          <w:bottom w:val="single" w:color="F08598" w:themeColor="accent1" w:sz="4" w:space="0"/>
        </w:tcBorders>
      </w:tcPr>
    </w:tblStylePr>
    <w:tblStylePr w:type="seCell">
      <w:tblPr/>
      <w:tcPr>
        <w:tcBorders>
          <w:top w:val="single" w:color="F08598" w:themeColor="accent1" w:sz="4" w:space="0"/>
        </w:tcBorders>
      </w:tcPr>
    </w:tblStylePr>
    <w:tblStylePr w:type="swCell">
      <w:tblPr/>
      <w:tcPr>
        <w:tcBorders>
          <w:top w:val="single" w:color="F08598" w:themeColor="accent1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color="4CCFFF" w:themeColor="accent2" w:themeTint="99" w:sz="4" w:space="0"/>
        <w:left w:val="single" w:color="4CCFFF" w:themeColor="accent2" w:themeTint="99" w:sz="4" w:space="0"/>
        <w:bottom w:val="single" w:color="4CCFFF" w:themeColor="accent2" w:themeTint="99" w:sz="4" w:space="0"/>
        <w:right w:val="single" w:color="4CCFFF" w:themeColor="accent2" w:themeTint="99" w:sz="4" w:space="0"/>
        <w:insideH w:val="single" w:color="4CCFFF" w:themeColor="accent2" w:themeTint="99" w:sz="4" w:space="0"/>
        <w:insideV w:val="single" w:color="4CCF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color="4CCFFF" w:themeColor="accent2" w:sz="4" w:space="0"/>
        </w:tcBorders>
      </w:tcPr>
    </w:tblStylePr>
    <w:tblStylePr w:type="nwCell">
      <w:tblPr/>
      <w:tcPr>
        <w:tcBorders>
          <w:bottom w:val="single" w:color="4CCFFF" w:themeColor="accent2" w:sz="4" w:space="0"/>
        </w:tcBorders>
      </w:tcPr>
    </w:tblStylePr>
    <w:tblStylePr w:type="seCell">
      <w:tblPr/>
      <w:tcPr>
        <w:tcBorders>
          <w:top w:val="single" w:color="4CCFFF" w:themeColor="accent2" w:sz="4" w:space="0"/>
        </w:tcBorders>
      </w:tcPr>
    </w:tblStylePr>
    <w:tblStylePr w:type="swCell">
      <w:tblPr/>
      <w:tcPr>
        <w:tcBorders>
          <w:top w:val="single" w:color="4CCFFF" w:themeColor="accent2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color="F6F4F0" w:themeColor="accent3" w:themeTint="99" w:sz="4" w:space="0"/>
        <w:left w:val="single" w:color="F6F4F0" w:themeColor="accent3" w:themeTint="99" w:sz="4" w:space="0"/>
        <w:bottom w:val="single" w:color="F6F4F0" w:themeColor="accent3" w:themeTint="99" w:sz="4" w:space="0"/>
        <w:right w:val="single" w:color="F6F4F0" w:themeColor="accent3" w:themeTint="99" w:sz="4" w:space="0"/>
        <w:insideH w:val="single" w:color="F6F4F0" w:themeColor="accent3" w:themeTint="99" w:sz="4" w:space="0"/>
        <w:insideV w:val="single" w:color="F6F4F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color="F6F4F0" w:themeColor="accent3" w:sz="4" w:space="0"/>
        </w:tcBorders>
      </w:tcPr>
    </w:tblStylePr>
    <w:tblStylePr w:type="nwCell">
      <w:tblPr/>
      <w:tcPr>
        <w:tcBorders>
          <w:bottom w:val="single" w:color="F6F4F0" w:themeColor="accent3" w:sz="4" w:space="0"/>
        </w:tcBorders>
      </w:tcPr>
    </w:tblStylePr>
    <w:tblStylePr w:type="seCell">
      <w:tblPr/>
      <w:tcPr>
        <w:tcBorders>
          <w:top w:val="single" w:color="F6F4F0" w:themeColor="accent3" w:sz="4" w:space="0"/>
        </w:tcBorders>
      </w:tcPr>
    </w:tblStylePr>
    <w:tblStylePr w:type="swCell">
      <w:tblPr/>
      <w:tcPr>
        <w:tcBorders>
          <w:top w:val="single" w:color="F6F4F0" w:themeColor="accent3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color="F7BA80" w:themeColor="accent4" w:themeTint="99" w:sz="4" w:space="0"/>
        <w:left w:val="single" w:color="F7BA80" w:themeColor="accent4" w:themeTint="99" w:sz="4" w:space="0"/>
        <w:bottom w:val="single" w:color="F7BA80" w:themeColor="accent4" w:themeTint="99" w:sz="4" w:space="0"/>
        <w:right w:val="single" w:color="F7BA80" w:themeColor="accent4" w:themeTint="99" w:sz="4" w:space="0"/>
        <w:insideH w:val="single" w:color="F7BA80" w:themeColor="accent4" w:themeTint="99" w:sz="4" w:space="0"/>
        <w:insideV w:val="single" w:color="F7BA80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color="F7BA80" w:themeColor="accent4" w:sz="4" w:space="0"/>
        </w:tcBorders>
      </w:tcPr>
    </w:tblStylePr>
    <w:tblStylePr w:type="nwCell">
      <w:tblPr/>
      <w:tcPr>
        <w:tcBorders>
          <w:bottom w:val="single" w:color="F7BA80" w:themeColor="accent4" w:sz="4" w:space="0"/>
        </w:tcBorders>
      </w:tcPr>
    </w:tblStylePr>
    <w:tblStylePr w:type="seCell">
      <w:tblPr/>
      <w:tcPr>
        <w:tcBorders>
          <w:top w:val="single" w:color="F7BA80" w:themeColor="accent4" w:sz="4" w:space="0"/>
        </w:tcBorders>
      </w:tcPr>
    </w:tblStylePr>
    <w:tblStylePr w:type="swCell">
      <w:tblPr/>
      <w:tcPr>
        <w:tcBorders>
          <w:top w:val="single" w:color="F7BA80" w:themeColor="accent4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color="7B7B77" w:themeColor="text1" w:themeTint="99" w:sz="4" w:space="0"/>
        <w:left w:val="single" w:color="7B7B77" w:themeColor="text1" w:themeTint="99" w:sz="4" w:space="0"/>
        <w:bottom w:val="single" w:color="7B7B77" w:themeColor="text1" w:themeTint="99" w:sz="4" w:space="0"/>
        <w:right w:val="single" w:color="7B7B77" w:themeColor="text1" w:themeTint="99" w:sz="4" w:space="0"/>
        <w:insideH w:val="single" w:color="7B7B77" w:themeColor="text1" w:themeTint="99" w:sz="4" w:space="0"/>
        <w:insideV w:val="single" w:color="7B7B77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2120" w:themeColor="text1" w:sz="4" w:space="0"/>
          <w:left w:val="single" w:color="212120" w:themeColor="text1" w:sz="4" w:space="0"/>
          <w:bottom w:val="single" w:color="212120" w:themeColor="text1" w:sz="4" w:space="0"/>
          <w:right w:val="single" w:color="212120" w:themeColor="text1" w:sz="4" w:space="0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color="21212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color="F08598" w:themeColor="accent1" w:themeTint="99" w:sz="4" w:space="0"/>
        <w:left w:val="single" w:color="F08598" w:themeColor="accent1" w:themeTint="99" w:sz="4" w:space="0"/>
        <w:bottom w:val="single" w:color="F08598" w:themeColor="accent1" w:themeTint="99" w:sz="4" w:space="0"/>
        <w:right w:val="single" w:color="F08598" w:themeColor="accent1" w:themeTint="99" w:sz="4" w:space="0"/>
        <w:insideH w:val="single" w:color="F08598" w:themeColor="accent1" w:themeTint="99" w:sz="4" w:space="0"/>
        <w:insideV w:val="single" w:color="F0859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73454" w:themeColor="accent1" w:sz="4" w:space="0"/>
          <w:left w:val="single" w:color="E73454" w:themeColor="accent1" w:sz="4" w:space="0"/>
          <w:bottom w:val="single" w:color="E73454" w:themeColor="accent1" w:sz="4" w:space="0"/>
          <w:right w:val="single" w:color="E73454" w:themeColor="accent1" w:sz="4" w:space="0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color="E7345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color="4CCFFF" w:themeColor="accent2" w:themeTint="99" w:sz="4" w:space="0"/>
        <w:left w:val="single" w:color="4CCFFF" w:themeColor="accent2" w:themeTint="99" w:sz="4" w:space="0"/>
        <w:bottom w:val="single" w:color="4CCFFF" w:themeColor="accent2" w:themeTint="99" w:sz="4" w:space="0"/>
        <w:right w:val="single" w:color="4CCFFF" w:themeColor="accent2" w:themeTint="99" w:sz="4" w:space="0"/>
        <w:insideH w:val="single" w:color="4CCFFF" w:themeColor="accent2" w:themeTint="99" w:sz="4" w:space="0"/>
        <w:insideV w:val="single" w:color="4CCF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9DD5" w:themeColor="accent2" w:sz="4" w:space="0"/>
          <w:left w:val="single" w:color="009DD5" w:themeColor="accent2" w:sz="4" w:space="0"/>
          <w:bottom w:val="single" w:color="009DD5" w:themeColor="accent2" w:sz="4" w:space="0"/>
          <w:right w:val="single" w:color="009DD5" w:themeColor="accent2" w:sz="4" w:space="0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color="009DD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color="F6F4F0" w:themeColor="accent3" w:themeTint="99" w:sz="4" w:space="0"/>
        <w:left w:val="single" w:color="F6F4F0" w:themeColor="accent3" w:themeTint="99" w:sz="4" w:space="0"/>
        <w:bottom w:val="single" w:color="F6F4F0" w:themeColor="accent3" w:themeTint="99" w:sz="4" w:space="0"/>
        <w:right w:val="single" w:color="F6F4F0" w:themeColor="accent3" w:themeTint="99" w:sz="4" w:space="0"/>
        <w:insideH w:val="single" w:color="F6F4F0" w:themeColor="accent3" w:themeTint="99" w:sz="4" w:space="0"/>
        <w:insideV w:val="single" w:color="F6F4F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EEE7" w:themeColor="accent3" w:sz="4" w:space="0"/>
          <w:left w:val="single" w:color="F1EEE7" w:themeColor="accent3" w:sz="4" w:space="0"/>
          <w:bottom w:val="single" w:color="F1EEE7" w:themeColor="accent3" w:sz="4" w:space="0"/>
          <w:right w:val="single" w:color="F1EEE7" w:themeColor="accent3" w:sz="4" w:space="0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color="F1EEE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color="F7BA80" w:themeColor="accent4" w:themeTint="99" w:sz="4" w:space="0"/>
        <w:left w:val="single" w:color="F7BA80" w:themeColor="accent4" w:themeTint="99" w:sz="4" w:space="0"/>
        <w:bottom w:val="single" w:color="F7BA80" w:themeColor="accent4" w:themeTint="99" w:sz="4" w:space="0"/>
        <w:right w:val="single" w:color="F7BA80" w:themeColor="accent4" w:themeTint="99" w:sz="4" w:space="0"/>
        <w:insideH w:val="single" w:color="F7BA80" w:themeColor="accent4" w:themeTint="99" w:sz="4" w:space="0"/>
        <w:insideV w:val="single" w:color="F7BA80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28D2C" w:themeColor="accent4" w:sz="4" w:space="0"/>
          <w:left w:val="single" w:color="F28D2C" w:themeColor="accent4" w:sz="4" w:space="0"/>
          <w:bottom w:val="single" w:color="F28D2C" w:themeColor="accent4" w:sz="4" w:space="0"/>
          <w:right w:val="single" w:color="F28D2C" w:themeColor="accent4" w:sz="4" w:space="0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color="F28D2C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3D3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212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212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2120" w:themeFill="text1"/>
      </w:tcPr>
    </w:tblStylePr>
    <w:tblStylePr w:type="band1Vert">
      <w:tblPr/>
      <w:tcPr>
        <w:shd w:val="clear" w:color="auto" w:fill="A7A7A4" w:themeFill="text1" w:themeFillTint="66"/>
      </w:tcPr>
    </w:tblStylePr>
    <w:tblStylePr w:type="band1Horz">
      <w:tblPr/>
      <w:tcPr>
        <w:shd w:val="clear" w:color="auto" w:fill="A7A7A4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D6D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7345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7345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73454" w:themeFill="accent1"/>
      </w:tcPr>
    </w:tblStylePr>
    <w:tblStylePr w:type="band1Vert">
      <w:tblPr/>
      <w:tcPr>
        <w:shd w:val="clear" w:color="auto" w:fill="F5ADBA" w:themeFill="accent1" w:themeFillTint="66"/>
      </w:tcPr>
    </w:tblStylePr>
    <w:tblStylePr w:type="band1Horz">
      <w:tblPr/>
      <w:tcPr>
        <w:shd w:val="clear" w:color="auto" w:fill="F5ADB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3EF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9DD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9DD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9DD5" w:themeFill="accent2"/>
      </w:tcPr>
    </w:tblStylePr>
    <w:tblStylePr w:type="band1Vert">
      <w:tblPr/>
      <w:tcPr>
        <w:shd w:val="clear" w:color="auto" w:fill="88DFFF" w:themeFill="accent2" w:themeFillTint="66"/>
      </w:tcPr>
    </w:tblStylePr>
    <w:tblStylePr w:type="band1Horz">
      <w:tblPr/>
      <w:tcPr>
        <w:shd w:val="clear" w:color="auto" w:fill="88DF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EEE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EEE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EEE7" w:themeFill="accent3"/>
      </w:tcPr>
    </w:tblStylePr>
    <w:tblStylePr w:type="band1Vert">
      <w:tblPr/>
      <w:tcPr>
        <w:shd w:val="clear" w:color="auto" w:fill="F9F8F5" w:themeFill="accent3" w:themeFillTint="66"/>
      </w:tcPr>
    </w:tblStylePr>
    <w:tblStylePr w:type="band1Horz">
      <w:tblPr/>
      <w:tcPr>
        <w:shd w:val="clear" w:color="auto" w:fill="F9F8F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7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28D2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28D2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28D2C" w:themeFill="accent4"/>
      </w:tcPr>
    </w:tblStylePr>
    <w:tblStylePr w:type="band1Vert">
      <w:tblPr/>
      <w:tcPr>
        <w:shd w:val="clear" w:color="auto" w:fill="F9D1AA" w:themeFill="accent4" w:themeFillTint="66"/>
      </w:tcPr>
    </w:tblStylePr>
    <w:tblStylePr w:type="band1Horz">
      <w:tblPr/>
      <w:tcPr>
        <w:shd w:val="clear" w:color="auto" w:fill="F9D1AA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/>
    </w:pPr>
    <w:tblPr>
      <w:tblStyleRowBandSize w:val="1"/>
      <w:tblStyleColBandSize w:val="1"/>
      <w:tblBorders>
        <w:top w:val="single" w:color="7B7B77" w:themeColor="text1" w:themeTint="99" w:sz="4" w:space="0"/>
        <w:left w:val="single" w:color="7B7B77" w:themeColor="text1" w:themeTint="99" w:sz="4" w:space="0"/>
        <w:bottom w:val="single" w:color="7B7B77" w:themeColor="text1" w:themeTint="99" w:sz="4" w:space="0"/>
        <w:right w:val="single" w:color="7B7B77" w:themeColor="text1" w:themeTint="99" w:sz="4" w:space="0"/>
        <w:insideH w:val="single" w:color="7B7B77" w:themeColor="text1" w:themeTint="99" w:sz="4" w:space="0"/>
        <w:insideV w:val="single" w:color="7B7B77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7B7B77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7B7B77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color="F08598" w:themeColor="accent1" w:themeTint="99" w:sz="4" w:space="0"/>
        <w:left w:val="single" w:color="F08598" w:themeColor="accent1" w:themeTint="99" w:sz="4" w:space="0"/>
        <w:bottom w:val="single" w:color="F08598" w:themeColor="accent1" w:themeTint="99" w:sz="4" w:space="0"/>
        <w:right w:val="single" w:color="F08598" w:themeColor="accent1" w:themeTint="99" w:sz="4" w:space="0"/>
        <w:insideH w:val="single" w:color="F08598" w:themeColor="accent1" w:themeTint="99" w:sz="4" w:space="0"/>
        <w:insideV w:val="single" w:color="F0859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08598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F0859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color="4CCFFF" w:themeColor="accent2" w:themeTint="99" w:sz="4" w:space="0"/>
        <w:left w:val="single" w:color="4CCFFF" w:themeColor="accent2" w:themeTint="99" w:sz="4" w:space="0"/>
        <w:bottom w:val="single" w:color="4CCFFF" w:themeColor="accent2" w:themeTint="99" w:sz="4" w:space="0"/>
        <w:right w:val="single" w:color="4CCFFF" w:themeColor="accent2" w:themeTint="99" w:sz="4" w:space="0"/>
        <w:insideH w:val="single" w:color="4CCFFF" w:themeColor="accent2" w:themeTint="99" w:sz="4" w:space="0"/>
        <w:insideV w:val="single" w:color="4CCF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4CCFFF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4CCF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color="F6F4F0" w:themeColor="accent3" w:themeTint="99" w:sz="4" w:space="0"/>
        <w:left w:val="single" w:color="F6F4F0" w:themeColor="accent3" w:themeTint="99" w:sz="4" w:space="0"/>
        <w:bottom w:val="single" w:color="F6F4F0" w:themeColor="accent3" w:themeTint="99" w:sz="4" w:space="0"/>
        <w:right w:val="single" w:color="F6F4F0" w:themeColor="accent3" w:themeTint="99" w:sz="4" w:space="0"/>
        <w:insideH w:val="single" w:color="F6F4F0" w:themeColor="accent3" w:themeTint="99" w:sz="4" w:space="0"/>
        <w:insideV w:val="single" w:color="F6F4F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6F4F0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F6F4F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color="F7BA80" w:themeColor="accent4" w:themeTint="99" w:sz="4" w:space="0"/>
        <w:left w:val="single" w:color="F7BA80" w:themeColor="accent4" w:themeTint="99" w:sz="4" w:space="0"/>
        <w:bottom w:val="single" w:color="F7BA80" w:themeColor="accent4" w:themeTint="99" w:sz="4" w:space="0"/>
        <w:right w:val="single" w:color="F7BA80" w:themeColor="accent4" w:themeTint="99" w:sz="4" w:space="0"/>
        <w:insideH w:val="single" w:color="F7BA80" w:themeColor="accent4" w:themeTint="99" w:sz="4" w:space="0"/>
        <w:insideV w:val="single" w:color="F7BA80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F7BA80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7BA8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/>
    </w:pPr>
    <w:tblPr>
      <w:tblStyleRowBandSize w:val="1"/>
      <w:tblStyleColBandSize w:val="1"/>
      <w:tblBorders>
        <w:top w:val="single" w:color="7B7B77" w:themeColor="text1" w:themeTint="99" w:sz="4" w:space="0"/>
        <w:left w:val="single" w:color="7B7B77" w:themeColor="text1" w:themeTint="99" w:sz="4" w:space="0"/>
        <w:bottom w:val="single" w:color="7B7B77" w:themeColor="text1" w:themeTint="99" w:sz="4" w:space="0"/>
        <w:right w:val="single" w:color="7B7B77" w:themeColor="text1" w:themeTint="99" w:sz="4" w:space="0"/>
        <w:insideH w:val="single" w:color="7B7B77" w:themeColor="text1" w:themeTint="99" w:sz="4" w:space="0"/>
        <w:insideV w:val="single" w:color="7B7B77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bottom w:val="single" w:color="7B7B77" w:themeColor="text1" w:sz="4" w:space="0"/>
        </w:tcBorders>
      </w:tcPr>
    </w:tblStylePr>
    <w:tblStylePr w:type="nwCell">
      <w:tblPr/>
      <w:tcPr>
        <w:tcBorders>
          <w:bottom w:val="single" w:color="7B7B77" w:themeColor="text1" w:sz="4" w:space="0"/>
        </w:tcBorders>
      </w:tcPr>
    </w:tblStylePr>
    <w:tblStylePr w:type="seCell">
      <w:tblPr/>
      <w:tcPr>
        <w:tcBorders>
          <w:top w:val="single" w:color="7B7B77" w:themeColor="text1" w:sz="4" w:space="0"/>
        </w:tcBorders>
      </w:tcPr>
    </w:tblStylePr>
    <w:tblStylePr w:type="swCell">
      <w:tblPr/>
      <w:tcPr>
        <w:tcBorders>
          <w:top w:val="single" w:color="7B7B77" w:themeColor="text1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color="F08598" w:themeColor="accent1" w:themeTint="99" w:sz="4" w:space="0"/>
        <w:left w:val="single" w:color="F08598" w:themeColor="accent1" w:themeTint="99" w:sz="4" w:space="0"/>
        <w:bottom w:val="single" w:color="F08598" w:themeColor="accent1" w:themeTint="99" w:sz="4" w:space="0"/>
        <w:right w:val="single" w:color="F08598" w:themeColor="accent1" w:themeTint="99" w:sz="4" w:space="0"/>
        <w:insideH w:val="single" w:color="F08598" w:themeColor="accent1" w:themeTint="99" w:sz="4" w:space="0"/>
        <w:insideV w:val="single" w:color="F0859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bottom w:val="single" w:color="F08598" w:themeColor="accent1" w:sz="4" w:space="0"/>
        </w:tcBorders>
      </w:tcPr>
    </w:tblStylePr>
    <w:tblStylePr w:type="nwCell">
      <w:tblPr/>
      <w:tcPr>
        <w:tcBorders>
          <w:bottom w:val="single" w:color="F08598" w:themeColor="accent1" w:sz="4" w:space="0"/>
        </w:tcBorders>
      </w:tcPr>
    </w:tblStylePr>
    <w:tblStylePr w:type="seCell">
      <w:tblPr/>
      <w:tcPr>
        <w:tcBorders>
          <w:top w:val="single" w:color="F08598" w:themeColor="accent1" w:sz="4" w:space="0"/>
        </w:tcBorders>
      </w:tcPr>
    </w:tblStylePr>
    <w:tblStylePr w:type="swCell">
      <w:tblPr/>
      <w:tcPr>
        <w:tcBorders>
          <w:top w:val="single" w:color="F08598" w:themeColor="accent1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color="4CCFFF" w:themeColor="accent2" w:themeTint="99" w:sz="4" w:space="0"/>
        <w:left w:val="single" w:color="4CCFFF" w:themeColor="accent2" w:themeTint="99" w:sz="4" w:space="0"/>
        <w:bottom w:val="single" w:color="4CCFFF" w:themeColor="accent2" w:themeTint="99" w:sz="4" w:space="0"/>
        <w:right w:val="single" w:color="4CCFFF" w:themeColor="accent2" w:themeTint="99" w:sz="4" w:space="0"/>
        <w:insideH w:val="single" w:color="4CCFFF" w:themeColor="accent2" w:themeTint="99" w:sz="4" w:space="0"/>
        <w:insideV w:val="single" w:color="4CCF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bottom w:val="single" w:color="4CCFFF" w:themeColor="accent2" w:sz="4" w:space="0"/>
        </w:tcBorders>
      </w:tcPr>
    </w:tblStylePr>
    <w:tblStylePr w:type="nwCell">
      <w:tblPr/>
      <w:tcPr>
        <w:tcBorders>
          <w:bottom w:val="single" w:color="4CCFFF" w:themeColor="accent2" w:sz="4" w:space="0"/>
        </w:tcBorders>
      </w:tcPr>
    </w:tblStylePr>
    <w:tblStylePr w:type="seCell">
      <w:tblPr/>
      <w:tcPr>
        <w:tcBorders>
          <w:top w:val="single" w:color="4CCFFF" w:themeColor="accent2" w:sz="4" w:space="0"/>
        </w:tcBorders>
      </w:tcPr>
    </w:tblStylePr>
    <w:tblStylePr w:type="swCell">
      <w:tblPr/>
      <w:tcPr>
        <w:tcBorders>
          <w:top w:val="single" w:color="4CCFFF" w:themeColor="accent2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color="F6F4F0" w:themeColor="accent3" w:themeTint="99" w:sz="4" w:space="0"/>
        <w:left w:val="single" w:color="F6F4F0" w:themeColor="accent3" w:themeTint="99" w:sz="4" w:space="0"/>
        <w:bottom w:val="single" w:color="F6F4F0" w:themeColor="accent3" w:themeTint="99" w:sz="4" w:space="0"/>
        <w:right w:val="single" w:color="F6F4F0" w:themeColor="accent3" w:themeTint="99" w:sz="4" w:space="0"/>
        <w:insideH w:val="single" w:color="F6F4F0" w:themeColor="accent3" w:themeTint="99" w:sz="4" w:space="0"/>
        <w:insideV w:val="single" w:color="F6F4F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color="F6F4F0" w:themeColor="accent3" w:sz="4" w:space="0"/>
        </w:tcBorders>
      </w:tcPr>
    </w:tblStylePr>
    <w:tblStylePr w:type="nwCell">
      <w:tblPr/>
      <w:tcPr>
        <w:tcBorders>
          <w:bottom w:val="single" w:color="F6F4F0" w:themeColor="accent3" w:sz="4" w:space="0"/>
        </w:tcBorders>
      </w:tcPr>
    </w:tblStylePr>
    <w:tblStylePr w:type="seCell">
      <w:tblPr/>
      <w:tcPr>
        <w:tcBorders>
          <w:top w:val="single" w:color="F6F4F0" w:themeColor="accent3" w:sz="4" w:space="0"/>
        </w:tcBorders>
      </w:tcPr>
    </w:tblStylePr>
    <w:tblStylePr w:type="swCell">
      <w:tblPr/>
      <w:tcPr>
        <w:tcBorders>
          <w:top w:val="single" w:color="F6F4F0" w:themeColor="accent3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color="F7BA80" w:themeColor="accent4" w:themeTint="99" w:sz="4" w:space="0"/>
        <w:left w:val="single" w:color="F7BA80" w:themeColor="accent4" w:themeTint="99" w:sz="4" w:space="0"/>
        <w:bottom w:val="single" w:color="F7BA80" w:themeColor="accent4" w:themeTint="99" w:sz="4" w:space="0"/>
        <w:right w:val="single" w:color="F7BA80" w:themeColor="accent4" w:themeTint="99" w:sz="4" w:space="0"/>
        <w:insideH w:val="single" w:color="F7BA80" w:themeColor="accent4" w:themeTint="99" w:sz="4" w:space="0"/>
        <w:insideV w:val="single" w:color="F7BA80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bottom w:val="single" w:color="F7BA80" w:themeColor="accent4" w:sz="4" w:space="0"/>
        </w:tcBorders>
      </w:tcPr>
    </w:tblStylePr>
    <w:tblStylePr w:type="nwCell">
      <w:tblPr/>
      <w:tcPr>
        <w:tcBorders>
          <w:bottom w:val="single" w:color="F7BA80" w:themeColor="accent4" w:sz="4" w:space="0"/>
        </w:tcBorders>
      </w:tcPr>
    </w:tblStylePr>
    <w:tblStylePr w:type="seCell">
      <w:tblPr/>
      <w:tcPr>
        <w:tcBorders>
          <w:top w:val="single" w:color="F7BA80" w:themeColor="accent4" w:sz="4" w:space="0"/>
        </w:tcBorders>
      </w:tcPr>
    </w:tblStylePr>
    <w:tblStylePr w:type="swCell">
      <w:tblPr/>
      <w:tcPr>
        <w:tcBorders>
          <w:top w:val="single" w:color="F7BA80" w:themeColor="accent4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color="9CC2E5" w:themeColor="accent5" w:sz="4" w:space="0"/>
        </w:tcBorders>
      </w:tcPr>
    </w:tblStylePr>
    <w:tblStylePr w:type="nwCell">
      <w:tblPr/>
      <w:tcPr>
        <w:tcBorders>
          <w:bottom w:val="single" w:color="9CC2E5" w:themeColor="accent5" w:sz="4" w:space="0"/>
        </w:tcBorders>
      </w:tcPr>
    </w:tblStylePr>
    <w:tblStylePr w:type="seCell">
      <w:tblPr/>
      <w:tcPr>
        <w:tcBorders>
          <w:top w:val="single" w:color="9CC2E5" w:themeColor="accent5" w:sz="4" w:space="0"/>
        </w:tcBorders>
      </w:tcPr>
    </w:tblStylePr>
    <w:tblStylePr w:type="swCell">
      <w:tblPr/>
      <w:tcPr>
        <w:tcBorders>
          <w:top w:val="single" w:color="9CC2E5" w:themeColor="accent5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color="A8D08D" w:themeColor="accent6" w:sz="4" w:space="0"/>
        </w:tcBorders>
      </w:tcPr>
    </w:tblStylePr>
    <w:tblStylePr w:type="nwCell">
      <w:tblPr/>
      <w:tcPr>
        <w:tcBorders>
          <w:bottom w:val="single" w:color="A8D08D" w:themeColor="accent6" w:sz="4" w:space="0"/>
        </w:tcBorders>
      </w:tcPr>
    </w:tblStylePr>
    <w:tblStylePr w:type="seCell">
      <w:tblPr/>
      <w:tcPr>
        <w:tcBorders>
          <w:top w:val="single" w:color="A8D08D" w:themeColor="accent6" w:sz="4" w:space="0"/>
        </w:tcBorders>
      </w:tcPr>
    </w:tblStylePr>
    <w:tblStylePr w:type="swCell">
      <w:tblPr/>
      <w:tcPr>
        <w:tcBorders>
          <w:top w:val="single" w:color="A8D08D" w:themeColor="accent6" w:sz="4" w:space="0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212120" w:themeColor="text1" w:sz="8" w:space="0"/>
        <w:left w:val="single" w:color="212120" w:themeColor="text1" w:sz="8" w:space="0"/>
        <w:bottom w:val="single" w:color="212120" w:themeColor="text1" w:sz="8" w:space="0"/>
        <w:right w:val="single" w:color="212120" w:themeColor="text1" w:sz="8" w:space="0"/>
        <w:insideH w:val="single" w:color="212120" w:themeColor="text1" w:sz="8" w:space="0"/>
        <w:insideV w:val="single" w:color="21212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2120" w:themeColor="text1" w:sz="8" w:space="0"/>
          <w:left w:val="single" w:color="212120" w:themeColor="text1" w:sz="8" w:space="0"/>
          <w:bottom w:val="single" w:color="212120" w:themeColor="text1" w:sz="18" w:space="0"/>
          <w:right w:val="single" w:color="212120" w:themeColor="text1" w:sz="8" w:space="0"/>
          <w:insideH w:val="nil"/>
          <w:insideV w:val="single" w:color="21212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2120" w:themeColor="text1" w:sz="6" w:space="0"/>
          <w:left w:val="single" w:color="212120" w:themeColor="text1" w:sz="8" w:space="0"/>
          <w:bottom w:val="single" w:color="212120" w:themeColor="text1" w:sz="8" w:space="0"/>
          <w:right w:val="single" w:color="212120" w:themeColor="text1" w:sz="8" w:space="0"/>
          <w:insideH w:val="nil"/>
          <w:insideV w:val="single" w:color="21212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2120" w:themeColor="text1" w:sz="8" w:space="0"/>
          <w:left w:val="single" w:color="212120" w:themeColor="text1" w:sz="8" w:space="0"/>
          <w:bottom w:val="single" w:color="212120" w:themeColor="text1" w:sz="8" w:space="0"/>
          <w:right w:val="single" w:color="212120" w:themeColor="text1" w:sz="8" w:space="0"/>
        </w:tcBorders>
      </w:tcPr>
    </w:tblStylePr>
    <w:tblStylePr w:type="band1Vert">
      <w:tblPr/>
      <w:tcPr>
        <w:tcBorders>
          <w:top w:val="single" w:color="212120" w:themeColor="text1" w:sz="8" w:space="0"/>
          <w:left w:val="single" w:color="212120" w:themeColor="text1" w:sz="8" w:space="0"/>
          <w:bottom w:val="single" w:color="212120" w:themeColor="text1" w:sz="8" w:space="0"/>
          <w:right w:val="single" w:color="212120" w:themeColor="text1" w:sz="8" w:space="0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single" w:color="212120" w:themeColor="text1" w:sz="8" w:space="0"/>
          <w:left w:val="single" w:color="212120" w:themeColor="text1" w:sz="8" w:space="0"/>
          <w:bottom w:val="single" w:color="212120" w:themeColor="text1" w:sz="8" w:space="0"/>
          <w:right w:val="single" w:color="212120" w:themeColor="text1" w:sz="8" w:space="0"/>
          <w:insideV w:val="single" w:color="212120" w:themeColor="text1" w:sz="8" w:space="0"/>
        </w:tcBorders>
        <w:shd w:val="clear" w:color="auto" w:fill="C8C8C7" w:themeFill="text1" w:themeFillTint="3f"/>
      </w:tcPr>
    </w:tblStylePr>
    <w:tblStylePr w:type="band2Horz">
      <w:tblPr/>
      <w:tcPr>
        <w:tcBorders>
          <w:top w:val="single" w:color="212120" w:themeColor="text1" w:sz="8" w:space="0"/>
          <w:left w:val="single" w:color="212120" w:themeColor="text1" w:sz="8" w:space="0"/>
          <w:bottom w:val="single" w:color="212120" w:themeColor="text1" w:sz="8" w:space="0"/>
          <w:right w:val="single" w:color="212120" w:themeColor="text1" w:sz="8" w:space="0"/>
          <w:insideV w:val="single" w:color="21212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E73454" w:themeColor="accent1" w:sz="8" w:space="0"/>
        <w:left w:val="single" w:color="E73454" w:themeColor="accent1" w:sz="8" w:space="0"/>
        <w:bottom w:val="single" w:color="E73454" w:themeColor="accent1" w:sz="8" w:space="0"/>
        <w:right w:val="single" w:color="E73454" w:themeColor="accent1" w:sz="8" w:space="0"/>
        <w:insideH w:val="single" w:color="E73454" w:themeColor="accent1" w:sz="8" w:space="0"/>
        <w:insideV w:val="single" w:color="E73454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73454" w:themeColor="accent1" w:sz="8" w:space="0"/>
          <w:left w:val="single" w:color="E73454" w:themeColor="accent1" w:sz="8" w:space="0"/>
          <w:bottom w:val="single" w:color="E73454" w:themeColor="accent1" w:sz="18" w:space="0"/>
          <w:right w:val="single" w:color="E73454" w:themeColor="accent1" w:sz="8" w:space="0"/>
          <w:insideH w:val="nil"/>
          <w:insideV w:val="single" w:color="E73454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73454" w:themeColor="accent1" w:sz="6" w:space="0"/>
          <w:left w:val="single" w:color="E73454" w:themeColor="accent1" w:sz="8" w:space="0"/>
          <w:bottom w:val="single" w:color="E73454" w:themeColor="accent1" w:sz="8" w:space="0"/>
          <w:right w:val="single" w:color="E73454" w:themeColor="accent1" w:sz="8" w:space="0"/>
          <w:insideH w:val="nil"/>
          <w:insideV w:val="single" w:color="E73454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73454" w:themeColor="accent1" w:sz="8" w:space="0"/>
          <w:left w:val="single" w:color="E73454" w:themeColor="accent1" w:sz="8" w:space="0"/>
          <w:bottom w:val="single" w:color="E73454" w:themeColor="accent1" w:sz="8" w:space="0"/>
          <w:right w:val="single" w:color="E73454" w:themeColor="accent1" w:sz="8" w:space="0"/>
        </w:tcBorders>
      </w:tcPr>
    </w:tblStylePr>
    <w:tblStylePr w:type="band1Vert">
      <w:tblPr/>
      <w:tcPr>
        <w:tcBorders>
          <w:top w:val="single" w:color="E73454" w:themeColor="accent1" w:sz="8" w:space="0"/>
          <w:left w:val="single" w:color="E73454" w:themeColor="accent1" w:sz="8" w:space="0"/>
          <w:bottom w:val="single" w:color="E73454" w:themeColor="accent1" w:sz="8" w:space="0"/>
          <w:right w:val="single" w:color="E73454" w:themeColor="accent1" w:sz="8" w:space="0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single" w:color="E73454" w:themeColor="accent1" w:sz="8" w:space="0"/>
          <w:left w:val="single" w:color="E73454" w:themeColor="accent1" w:sz="8" w:space="0"/>
          <w:bottom w:val="single" w:color="E73454" w:themeColor="accent1" w:sz="8" w:space="0"/>
          <w:right w:val="single" w:color="E73454" w:themeColor="accent1" w:sz="8" w:space="0"/>
          <w:insideV w:val="single" w:color="E73454" w:themeColor="accent1" w:sz="8" w:space="0"/>
        </w:tcBorders>
        <w:shd w:val="clear" w:color="auto" w:fill="F9CCD4" w:themeFill="accent1" w:themeFillTint="3f"/>
      </w:tcPr>
    </w:tblStylePr>
    <w:tblStylePr w:type="band2Horz">
      <w:tblPr/>
      <w:tcPr>
        <w:tcBorders>
          <w:top w:val="single" w:color="E73454" w:themeColor="accent1" w:sz="8" w:space="0"/>
          <w:left w:val="single" w:color="E73454" w:themeColor="accent1" w:sz="8" w:space="0"/>
          <w:bottom w:val="single" w:color="E73454" w:themeColor="accent1" w:sz="8" w:space="0"/>
          <w:right w:val="single" w:color="E73454" w:themeColor="accent1" w:sz="8" w:space="0"/>
          <w:insideV w:val="single" w:color="E73454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009DD5" w:themeColor="accent2" w:sz="8" w:space="0"/>
        <w:left w:val="single" w:color="009DD5" w:themeColor="accent2" w:sz="8" w:space="0"/>
        <w:bottom w:val="single" w:color="009DD5" w:themeColor="accent2" w:sz="8" w:space="0"/>
        <w:right w:val="single" w:color="009DD5" w:themeColor="accent2" w:sz="8" w:space="0"/>
        <w:insideH w:val="single" w:color="009DD5" w:themeColor="accent2" w:sz="8" w:space="0"/>
        <w:insideV w:val="single" w:color="009DD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9DD5" w:themeColor="accent2" w:sz="8" w:space="0"/>
          <w:left w:val="single" w:color="009DD5" w:themeColor="accent2" w:sz="8" w:space="0"/>
          <w:bottom w:val="single" w:color="009DD5" w:themeColor="accent2" w:sz="18" w:space="0"/>
          <w:right w:val="single" w:color="009DD5" w:themeColor="accent2" w:sz="8" w:space="0"/>
          <w:insideH w:val="nil"/>
          <w:insideV w:val="single" w:color="009DD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9DD5" w:themeColor="accent2" w:sz="6" w:space="0"/>
          <w:left w:val="single" w:color="009DD5" w:themeColor="accent2" w:sz="8" w:space="0"/>
          <w:bottom w:val="single" w:color="009DD5" w:themeColor="accent2" w:sz="8" w:space="0"/>
          <w:right w:val="single" w:color="009DD5" w:themeColor="accent2" w:sz="8" w:space="0"/>
          <w:insideH w:val="nil"/>
          <w:insideV w:val="single" w:color="009DD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9DD5" w:themeColor="accent2" w:sz="8" w:space="0"/>
          <w:left w:val="single" w:color="009DD5" w:themeColor="accent2" w:sz="8" w:space="0"/>
          <w:bottom w:val="single" w:color="009DD5" w:themeColor="accent2" w:sz="8" w:space="0"/>
          <w:right w:val="single" w:color="009DD5" w:themeColor="accent2" w:sz="8" w:space="0"/>
        </w:tcBorders>
      </w:tcPr>
    </w:tblStylePr>
    <w:tblStylePr w:type="band1Vert">
      <w:tblPr/>
      <w:tcPr>
        <w:tcBorders>
          <w:top w:val="single" w:color="009DD5" w:themeColor="accent2" w:sz="8" w:space="0"/>
          <w:left w:val="single" w:color="009DD5" w:themeColor="accent2" w:sz="8" w:space="0"/>
          <w:bottom w:val="single" w:color="009DD5" w:themeColor="accent2" w:sz="8" w:space="0"/>
          <w:right w:val="single" w:color="009DD5" w:themeColor="accent2" w:sz="8" w:space="0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single" w:color="009DD5" w:themeColor="accent2" w:sz="8" w:space="0"/>
          <w:left w:val="single" w:color="009DD5" w:themeColor="accent2" w:sz="8" w:space="0"/>
          <w:bottom w:val="single" w:color="009DD5" w:themeColor="accent2" w:sz="8" w:space="0"/>
          <w:right w:val="single" w:color="009DD5" w:themeColor="accent2" w:sz="8" w:space="0"/>
          <w:insideV w:val="single" w:color="009DD5" w:themeColor="accent2" w:sz="8" w:space="0"/>
        </w:tcBorders>
        <w:shd w:val="clear" w:color="auto" w:fill="B5EBFF" w:themeFill="accent2" w:themeFillTint="3f"/>
      </w:tcPr>
    </w:tblStylePr>
    <w:tblStylePr w:type="band2Horz">
      <w:tblPr/>
      <w:tcPr>
        <w:tcBorders>
          <w:top w:val="single" w:color="009DD5" w:themeColor="accent2" w:sz="8" w:space="0"/>
          <w:left w:val="single" w:color="009DD5" w:themeColor="accent2" w:sz="8" w:space="0"/>
          <w:bottom w:val="single" w:color="009DD5" w:themeColor="accent2" w:sz="8" w:space="0"/>
          <w:right w:val="single" w:color="009DD5" w:themeColor="accent2" w:sz="8" w:space="0"/>
          <w:insideV w:val="single" w:color="009DD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F1EEE7" w:themeColor="accent3" w:sz="8" w:space="0"/>
        <w:left w:val="single" w:color="F1EEE7" w:themeColor="accent3" w:sz="8" w:space="0"/>
        <w:bottom w:val="single" w:color="F1EEE7" w:themeColor="accent3" w:sz="8" w:space="0"/>
        <w:right w:val="single" w:color="F1EEE7" w:themeColor="accent3" w:sz="8" w:space="0"/>
        <w:insideH w:val="single" w:color="F1EEE7" w:themeColor="accent3" w:sz="8" w:space="0"/>
        <w:insideV w:val="single" w:color="F1EEE7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EEE7" w:themeColor="accent3" w:sz="8" w:space="0"/>
          <w:left w:val="single" w:color="F1EEE7" w:themeColor="accent3" w:sz="8" w:space="0"/>
          <w:bottom w:val="single" w:color="F1EEE7" w:themeColor="accent3" w:sz="18" w:space="0"/>
          <w:right w:val="single" w:color="F1EEE7" w:themeColor="accent3" w:sz="8" w:space="0"/>
          <w:insideH w:val="nil"/>
          <w:insideV w:val="single" w:color="F1EEE7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EEE7" w:themeColor="accent3" w:sz="6" w:space="0"/>
          <w:left w:val="single" w:color="F1EEE7" w:themeColor="accent3" w:sz="8" w:space="0"/>
          <w:bottom w:val="single" w:color="F1EEE7" w:themeColor="accent3" w:sz="8" w:space="0"/>
          <w:right w:val="single" w:color="F1EEE7" w:themeColor="accent3" w:sz="8" w:space="0"/>
          <w:insideH w:val="nil"/>
          <w:insideV w:val="single" w:color="F1EEE7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EEE7" w:themeColor="accent3" w:sz="8" w:space="0"/>
          <w:left w:val="single" w:color="F1EEE7" w:themeColor="accent3" w:sz="8" w:space="0"/>
          <w:bottom w:val="single" w:color="F1EEE7" w:themeColor="accent3" w:sz="8" w:space="0"/>
          <w:right w:val="single" w:color="F1EEE7" w:themeColor="accent3" w:sz="8" w:space="0"/>
        </w:tcBorders>
      </w:tcPr>
    </w:tblStylePr>
    <w:tblStylePr w:type="band1Vert">
      <w:tblPr/>
      <w:tcPr>
        <w:tcBorders>
          <w:top w:val="single" w:color="F1EEE7" w:themeColor="accent3" w:sz="8" w:space="0"/>
          <w:left w:val="single" w:color="F1EEE7" w:themeColor="accent3" w:sz="8" w:space="0"/>
          <w:bottom w:val="single" w:color="F1EEE7" w:themeColor="accent3" w:sz="8" w:space="0"/>
          <w:right w:val="single" w:color="F1EEE7" w:themeColor="accent3" w:sz="8" w:space="0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single" w:color="F1EEE7" w:themeColor="accent3" w:sz="8" w:space="0"/>
          <w:left w:val="single" w:color="F1EEE7" w:themeColor="accent3" w:sz="8" w:space="0"/>
          <w:bottom w:val="single" w:color="F1EEE7" w:themeColor="accent3" w:sz="8" w:space="0"/>
          <w:right w:val="single" w:color="F1EEE7" w:themeColor="accent3" w:sz="8" w:space="0"/>
          <w:insideV w:val="single" w:color="F1EEE7" w:themeColor="accent3" w:sz="8" w:space="0"/>
        </w:tcBorders>
        <w:shd w:val="clear" w:color="auto" w:fill="FBFAF8" w:themeFill="accent3" w:themeFillTint="3f"/>
      </w:tcPr>
    </w:tblStylePr>
    <w:tblStylePr w:type="band2Horz">
      <w:tblPr/>
      <w:tcPr>
        <w:tcBorders>
          <w:top w:val="single" w:color="F1EEE7" w:themeColor="accent3" w:sz="8" w:space="0"/>
          <w:left w:val="single" w:color="F1EEE7" w:themeColor="accent3" w:sz="8" w:space="0"/>
          <w:bottom w:val="single" w:color="F1EEE7" w:themeColor="accent3" w:sz="8" w:space="0"/>
          <w:right w:val="single" w:color="F1EEE7" w:themeColor="accent3" w:sz="8" w:space="0"/>
          <w:insideV w:val="single" w:color="F1EEE7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F28D2C" w:themeColor="accent4" w:sz="8" w:space="0"/>
        <w:left w:val="single" w:color="F28D2C" w:themeColor="accent4" w:sz="8" w:space="0"/>
        <w:bottom w:val="single" w:color="F28D2C" w:themeColor="accent4" w:sz="8" w:space="0"/>
        <w:right w:val="single" w:color="F28D2C" w:themeColor="accent4" w:sz="8" w:space="0"/>
        <w:insideH w:val="single" w:color="F28D2C" w:themeColor="accent4" w:sz="8" w:space="0"/>
        <w:insideV w:val="single" w:color="F28D2C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28D2C" w:themeColor="accent4" w:sz="8" w:space="0"/>
          <w:left w:val="single" w:color="F28D2C" w:themeColor="accent4" w:sz="8" w:space="0"/>
          <w:bottom w:val="single" w:color="F28D2C" w:themeColor="accent4" w:sz="18" w:space="0"/>
          <w:right w:val="single" w:color="F28D2C" w:themeColor="accent4" w:sz="8" w:space="0"/>
          <w:insideH w:val="nil"/>
          <w:insideV w:val="single" w:color="F28D2C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28D2C" w:themeColor="accent4" w:sz="6" w:space="0"/>
          <w:left w:val="single" w:color="F28D2C" w:themeColor="accent4" w:sz="8" w:space="0"/>
          <w:bottom w:val="single" w:color="F28D2C" w:themeColor="accent4" w:sz="8" w:space="0"/>
          <w:right w:val="single" w:color="F28D2C" w:themeColor="accent4" w:sz="8" w:space="0"/>
          <w:insideH w:val="nil"/>
          <w:insideV w:val="single" w:color="F28D2C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28D2C" w:themeColor="accent4" w:sz="8" w:space="0"/>
          <w:left w:val="single" w:color="F28D2C" w:themeColor="accent4" w:sz="8" w:space="0"/>
          <w:bottom w:val="single" w:color="F28D2C" w:themeColor="accent4" w:sz="8" w:space="0"/>
          <w:right w:val="single" w:color="F28D2C" w:themeColor="accent4" w:sz="8" w:space="0"/>
        </w:tcBorders>
      </w:tcPr>
    </w:tblStylePr>
    <w:tblStylePr w:type="band1Vert">
      <w:tblPr/>
      <w:tcPr>
        <w:tcBorders>
          <w:top w:val="single" w:color="F28D2C" w:themeColor="accent4" w:sz="8" w:space="0"/>
          <w:left w:val="single" w:color="F28D2C" w:themeColor="accent4" w:sz="8" w:space="0"/>
          <w:bottom w:val="single" w:color="F28D2C" w:themeColor="accent4" w:sz="8" w:space="0"/>
          <w:right w:val="single" w:color="F28D2C" w:themeColor="accent4" w:sz="8" w:space="0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single" w:color="F28D2C" w:themeColor="accent4" w:sz="8" w:space="0"/>
          <w:left w:val="single" w:color="F28D2C" w:themeColor="accent4" w:sz="8" w:space="0"/>
          <w:bottom w:val="single" w:color="F28D2C" w:themeColor="accent4" w:sz="8" w:space="0"/>
          <w:right w:val="single" w:color="F28D2C" w:themeColor="accent4" w:sz="8" w:space="0"/>
          <w:insideV w:val="single" w:color="F28D2C" w:themeColor="accent4" w:sz="8" w:space="0"/>
        </w:tcBorders>
        <w:shd w:val="clear" w:color="auto" w:fill="FBE2CA" w:themeFill="accent4" w:themeFillTint="3f"/>
      </w:tcPr>
    </w:tblStylePr>
    <w:tblStylePr w:type="band2Horz">
      <w:tblPr/>
      <w:tcPr>
        <w:tcBorders>
          <w:top w:val="single" w:color="F28D2C" w:themeColor="accent4" w:sz="8" w:space="0"/>
          <w:left w:val="single" w:color="F28D2C" w:themeColor="accent4" w:sz="8" w:space="0"/>
          <w:bottom w:val="single" w:color="F28D2C" w:themeColor="accent4" w:sz="8" w:space="0"/>
          <w:right w:val="single" w:color="F28D2C" w:themeColor="accent4" w:sz="8" w:space="0"/>
          <w:insideV w:val="single" w:color="F28D2C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1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H w:val="nil"/>
          <w:insideV w:val="single" w:color="5B9BD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  <w:insideV w:val="single" w:color="5B9BD5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color="70AD47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color="70AD47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212120" w:themeColor="text1" w:sz="8" w:space="0"/>
        <w:left w:val="single" w:color="212120" w:themeColor="text1" w:sz="8" w:space="0"/>
        <w:bottom w:val="single" w:color="212120" w:themeColor="text1" w:sz="8" w:space="0"/>
        <w:right w:val="single" w:color="21212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2120" w:themeColor="text1" w:sz="6" w:space="0"/>
          <w:left w:val="single" w:color="212120" w:themeColor="text1" w:sz="8" w:space="0"/>
          <w:bottom w:val="single" w:color="212120" w:themeColor="text1" w:sz="8" w:space="0"/>
          <w:right w:val="single" w:color="21212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212120" w:themeColor="text1" w:sz="8" w:space="0"/>
          <w:left w:val="single" w:color="212120" w:themeColor="text1" w:sz="8" w:space="0"/>
          <w:bottom w:val="single" w:color="212120" w:themeColor="text1" w:sz="8" w:space="0"/>
          <w:right w:val="single" w:color="212120" w:themeColor="text1" w:sz="8" w:space="0"/>
        </w:tcBorders>
      </w:tcPr>
    </w:tblStylePr>
    <w:tblStylePr w:type="band1Horz">
      <w:tblPr/>
      <w:tcPr>
        <w:tcBorders>
          <w:top w:val="single" w:color="212120" w:themeColor="text1" w:sz="8" w:space="0"/>
          <w:left w:val="single" w:color="212120" w:themeColor="text1" w:sz="8" w:space="0"/>
          <w:bottom w:val="single" w:color="212120" w:themeColor="text1" w:sz="8" w:space="0"/>
          <w:right w:val="single" w:color="21212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E73454" w:themeColor="accent1" w:sz="8" w:space="0"/>
        <w:left w:val="single" w:color="E73454" w:themeColor="accent1" w:sz="8" w:space="0"/>
        <w:bottom w:val="single" w:color="E73454" w:themeColor="accent1" w:sz="8" w:space="0"/>
        <w:right w:val="single" w:color="E7345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3454" w:themeColor="accent1" w:sz="6" w:space="0"/>
          <w:left w:val="single" w:color="E73454" w:themeColor="accent1" w:sz="8" w:space="0"/>
          <w:bottom w:val="single" w:color="E73454" w:themeColor="accent1" w:sz="8" w:space="0"/>
          <w:right w:val="single" w:color="E7345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73454" w:themeColor="accent1" w:sz="8" w:space="0"/>
          <w:left w:val="single" w:color="E73454" w:themeColor="accent1" w:sz="8" w:space="0"/>
          <w:bottom w:val="single" w:color="E73454" w:themeColor="accent1" w:sz="8" w:space="0"/>
          <w:right w:val="single" w:color="E73454" w:themeColor="accent1" w:sz="8" w:space="0"/>
        </w:tcBorders>
      </w:tcPr>
    </w:tblStylePr>
    <w:tblStylePr w:type="band1Horz">
      <w:tblPr/>
      <w:tcPr>
        <w:tcBorders>
          <w:top w:val="single" w:color="E73454" w:themeColor="accent1" w:sz="8" w:space="0"/>
          <w:left w:val="single" w:color="E73454" w:themeColor="accent1" w:sz="8" w:space="0"/>
          <w:bottom w:val="single" w:color="E73454" w:themeColor="accent1" w:sz="8" w:space="0"/>
          <w:right w:val="single" w:color="E73454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009DD5" w:themeColor="accent2" w:sz="8" w:space="0"/>
        <w:left w:val="single" w:color="009DD5" w:themeColor="accent2" w:sz="8" w:space="0"/>
        <w:bottom w:val="single" w:color="009DD5" w:themeColor="accent2" w:sz="8" w:space="0"/>
        <w:right w:val="single" w:color="009DD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9DD5" w:themeColor="accent2" w:sz="6" w:space="0"/>
          <w:left w:val="single" w:color="009DD5" w:themeColor="accent2" w:sz="8" w:space="0"/>
          <w:bottom w:val="single" w:color="009DD5" w:themeColor="accent2" w:sz="8" w:space="0"/>
          <w:right w:val="single" w:color="009DD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9DD5" w:themeColor="accent2" w:sz="8" w:space="0"/>
          <w:left w:val="single" w:color="009DD5" w:themeColor="accent2" w:sz="8" w:space="0"/>
          <w:bottom w:val="single" w:color="009DD5" w:themeColor="accent2" w:sz="8" w:space="0"/>
          <w:right w:val="single" w:color="009DD5" w:themeColor="accent2" w:sz="8" w:space="0"/>
        </w:tcBorders>
      </w:tcPr>
    </w:tblStylePr>
    <w:tblStylePr w:type="band1Horz">
      <w:tblPr/>
      <w:tcPr>
        <w:tcBorders>
          <w:top w:val="single" w:color="009DD5" w:themeColor="accent2" w:sz="8" w:space="0"/>
          <w:left w:val="single" w:color="009DD5" w:themeColor="accent2" w:sz="8" w:space="0"/>
          <w:bottom w:val="single" w:color="009DD5" w:themeColor="accent2" w:sz="8" w:space="0"/>
          <w:right w:val="single" w:color="009DD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F1EEE7" w:themeColor="accent3" w:sz="8" w:space="0"/>
        <w:left w:val="single" w:color="F1EEE7" w:themeColor="accent3" w:sz="8" w:space="0"/>
        <w:bottom w:val="single" w:color="F1EEE7" w:themeColor="accent3" w:sz="8" w:space="0"/>
        <w:right w:val="single" w:color="F1EEE7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EEE7" w:themeColor="accent3" w:sz="6" w:space="0"/>
          <w:left w:val="single" w:color="F1EEE7" w:themeColor="accent3" w:sz="8" w:space="0"/>
          <w:bottom w:val="single" w:color="F1EEE7" w:themeColor="accent3" w:sz="8" w:space="0"/>
          <w:right w:val="single" w:color="F1EEE7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1EEE7" w:themeColor="accent3" w:sz="8" w:space="0"/>
          <w:left w:val="single" w:color="F1EEE7" w:themeColor="accent3" w:sz="8" w:space="0"/>
          <w:bottom w:val="single" w:color="F1EEE7" w:themeColor="accent3" w:sz="8" w:space="0"/>
          <w:right w:val="single" w:color="F1EEE7" w:themeColor="accent3" w:sz="8" w:space="0"/>
        </w:tcBorders>
      </w:tcPr>
    </w:tblStylePr>
    <w:tblStylePr w:type="band1Horz">
      <w:tblPr/>
      <w:tcPr>
        <w:tcBorders>
          <w:top w:val="single" w:color="F1EEE7" w:themeColor="accent3" w:sz="8" w:space="0"/>
          <w:left w:val="single" w:color="F1EEE7" w:themeColor="accent3" w:sz="8" w:space="0"/>
          <w:bottom w:val="single" w:color="F1EEE7" w:themeColor="accent3" w:sz="8" w:space="0"/>
          <w:right w:val="single" w:color="F1EEE7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F28D2C" w:themeColor="accent4" w:sz="8" w:space="0"/>
        <w:left w:val="single" w:color="F28D2C" w:themeColor="accent4" w:sz="8" w:space="0"/>
        <w:bottom w:val="single" w:color="F28D2C" w:themeColor="accent4" w:sz="8" w:space="0"/>
        <w:right w:val="single" w:color="F28D2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28D2C" w:themeColor="accent4" w:sz="6" w:space="0"/>
          <w:left w:val="single" w:color="F28D2C" w:themeColor="accent4" w:sz="8" w:space="0"/>
          <w:bottom w:val="single" w:color="F28D2C" w:themeColor="accent4" w:sz="8" w:space="0"/>
          <w:right w:val="single" w:color="F28D2C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28D2C" w:themeColor="accent4" w:sz="8" w:space="0"/>
          <w:left w:val="single" w:color="F28D2C" w:themeColor="accent4" w:sz="8" w:space="0"/>
          <w:bottom w:val="single" w:color="F28D2C" w:themeColor="accent4" w:sz="8" w:space="0"/>
          <w:right w:val="single" w:color="F28D2C" w:themeColor="accent4" w:sz="8" w:space="0"/>
        </w:tcBorders>
      </w:tcPr>
    </w:tblStylePr>
    <w:tblStylePr w:type="band1Horz">
      <w:tblPr/>
      <w:tcPr>
        <w:tcBorders>
          <w:top w:val="single" w:color="F28D2C" w:themeColor="accent4" w:sz="8" w:space="0"/>
          <w:left w:val="single" w:color="F28D2C" w:themeColor="accent4" w:sz="8" w:space="0"/>
          <w:bottom w:val="single" w:color="F28D2C" w:themeColor="accent4" w:sz="8" w:space="0"/>
          <w:right w:val="single" w:color="F28D2C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B9BD5" w:themeColor="accent5" w:sz="6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  <w:tblStylePr w:type="band1Horz">
      <w:tblPr/>
      <w:tcPr>
        <w:tcBorders>
          <w:top w:val="single" w:color="5B9BD5" w:themeColor="accent5" w:sz="8" w:space="0"/>
          <w:left w:val="single" w:color="5B9BD5" w:themeColor="accent5" w:sz="8" w:space="0"/>
          <w:bottom w:val="single" w:color="5B9BD5" w:themeColor="accent5" w:sz="8" w:space="0"/>
          <w:right w:val="single" w:color="5B9BD5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Horz">
      <w:tblPr/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/>
    </w:pPr>
    <w:rPr>
      <w:color w:val="181818" w:themeColor="text1" w:themeShade="bf"/>
    </w:rPr>
    <w:tblPr>
      <w:tblStyleRowBandSize w:val="1"/>
      <w:tblStyleColBandSize w:val="1"/>
      <w:tblBorders>
        <w:top w:val="single" w:color="212120" w:themeColor="text1" w:sz="8" w:space="0"/>
        <w:bottom w:val="single" w:color="21212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2120" w:themeColor="text1" w:sz="8" w:space="0"/>
          <w:left w:val="nil"/>
          <w:bottom w:val="single" w:color="21212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2120" w:themeColor="text1" w:sz="8" w:space="0"/>
          <w:left w:val="nil"/>
          <w:bottom w:val="single" w:color="21212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color="E73454" w:themeColor="accent1" w:sz="8" w:space="0"/>
        <w:bottom w:val="single" w:color="E73454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73454" w:themeColor="accent1" w:sz="8" w:space="0"/>
          <w:left w:val="nil"/>
          <w:bottom w:val="single" w:color="E73454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73454" w:themeColor="accent1" w:sz="8" w:space="0"/>
          <w:left w:val="nil"/>
          <w:bottom w:val="single" w:color="E73454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color="009DD5" w:themeColor="accent2" w:sz="8" w:space="0"/>
        <w:bottom w:val="single" w:color="009DD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9DD5" w:themeColor="accent2" w:sz="8" w:space="0"/>
          <w:left w:val="nil"/>
          <w:bottom w:val="single" w:color="009DD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9DD5" w:themeColor="accent2" w:sz="8" w:space="0"/>
          <w:left w:val="nil"/>
          <w:bottom w:val="single" w:color="009DD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color="F1EEE7" w:themeColor="accent3" w:sz="8" w:space="0"/>
        <w:bottom w:val="single" w:color="F1EEE7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EEE7" w:themeColor="accent3" w:sz="8" w:space="0"/>
          <w:left w:val="nil"/>
          <w:bottom w:val="single" w:color="F1EEE7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EEE7" w:themeColor="accent3" w:sz="8" w:space="0"/>
          <w:left w:val="nil"/>
          <w:bottom w:val="single" w:color="F1EEE7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color="F28D2C" w:themeColor="accent4" w:sz="8" w:space="0"/>
        <w:bottom w:val="single" w:color="F28D2C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28D2C" w:themeColor="accent4" w:sz="8" w:space="0"/>
          <w:left w:val="nil"/>
          <w:bottom w:val="single" w:color="F28D2C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28D2C" w:themeColor="accent4" w:sz="8" w:space="0"/>
          <w:left w:val="nil"/>
          <w:bottom w:val="single" w:color="F28D2C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B9BD5" w:themeColor="accent5" w:sz="8" w:space="0"/>
          <w:left w:val="nil"/>
          <w:bottom w:val="single" w:color="5B9BD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0AD47" w:themeColor="accent6" w:sz="8" w:space="0"/>
          <w:left w:val="nil"/>
          <w:bottom w:val="single" w:color="70AD47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B7B77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B7B77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8598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F0859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CCFFF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single" w:color="4CCF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F4F0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single" w:color="F6F4F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7BA8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single" w:color="F7BA8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CC2E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color="7B7B77" w:themeColor="text1" w:themeTint="99" w:sz="4" w:space="0"/>
        <w:bottom w:val="single" w:color="7B7B77" w:themeColor="text1" w:themeTint="99" w:sz="4" w:space="0"/>
        <w:insideH w:val="single" w:color="7B7B77" w:themeColor="tex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color="F08598" w:themeColor="accent1" w:themeTint="99" w:sz="4" w:space="0"/>
        <w:bottom w:val="single" w:color="F08598" w:themeColor="accent1" w:themeTint="99" w:sz="4" w:space="0"/>
        <w:insideH w:val="single" w:color="F08598" w:themeColor="accent1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color="4CCFFF" w:themeColor="accent2" w:themeTint="99" w:sz="4" w:space="0"/>
        <w:bottom w:val="single" w:color="4CCFFF" w:themeColor="accent2" w:themeTint="99" w:sz="4" w:space="0"/>
        <w:insideH w:val="single" w:color="4CCFFF" w:themeColor="accent2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color="F6F4F0" w:themeColor="accent3" w:themeTint="99" w:sz="4" w:space="0"/>
        <w:bottom w:val="single" w:color="F6F4F0" w:themeColor="accent3" w:themeTint="99" w:sz="4" w:space="0"/>
        <w:insideH w:val="single" w:color="F6F4F0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color="F7BA80" w:themeColor="accent4" w:themeTint="99" w:sz="4" w:space="0"/>
        <w:bottom w:val="single" w:color="F7BA80" w:themeColor="accent4" w:themeTint="99" w:sz="4" w:space="0"/>
        <w:insideH w:val="single" w:color="F7BA80" w:themeColor="accent4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color="212120" w:themeColor="text1" w:sz="4" w:space="0"/>
        <w:left w:val="single" w:color="212120" w:themeColor="text1" w:sz="4" w:space="0"/>
        <w:bottom w:val="single" w:color="212120" w:themeColor="text1" w:sz="4" w:space="0"/>
        <w:right w:val="single" w:color="21212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color="21212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2120" w:themeColor="text1" w:sz="4" w:space="0"/>
          <w:right w:val="single" w:color="212120" w:themeColor="text1" w:sz="4" w:space="0"/>
        </w:tcBorders>
      </w:tcPr>
    </w:tblStylePr>
    <w:tblStylePr w:type="band1Horz">
      <w:tblPr/>
      <w:tcPr>
        <w:tcBorders>
          <w:top w:val="single" w:color="212120" w:themeColor="text1" w:sz="4" w:space="0"/>
          <w:bottom w:val="single" w:color="21212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2120" w:themeColor="text1" w:sz="4" w:space="0"/>
          <w:left w:val="nil"/>
        </w:tcBorders>
      </w:tcPr>
    </w:tblStylePr>
    <w:tblStylePr w:type="swCell">
      <w:tblPr/>
      <w:tcPr>
        <w:tcBorders>
          <w:top w:val="double" w:color="21212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color="E73454" w:themeColor="accent1" w:sz="4" w:space="0"/>
        <w:left w:val="single" w:color="E73454" w:themeColor="accent1" w:sz="4" w:space="0"/>
        <w:bottom w:val="single" w:color="E73454" w:themeColor="accent1" w:sz="4" w:space="0"/>
        <w:right w:val="single" w:color="E73454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color="E73454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73454" w:themeColor="accent1" w:sz="4" w:space="0"/>
          <w:right w:val="single" w:color="E73454" w:themeColor="accent1" w:sz="4" w:space="0"/>
        </w:tcBorders>
      </w:tcPr>
    </w:tblStylePr>
    <w:tblStylePr w:type="band1Horz">
      <w:tblPr/>
      <w:tcPr>
        <w:tcBorders>
          <w:top w:val="single" w:color="E73454" w:themeColor="accent1" w:sz="4" w:space="0"/>
          <w:bottom w:val="single" w:color="E73454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73454" w:themeColor="accent1" w:sz="4" w:space="0"/>
          <w:left w:val="nil"/>
        </w:tcBorders>
      </w:tcPr>
    </w:tblStylePr>
    <w:tblStylePr w:type="swCell">
      <w:tblPr/>
      <w:tcPr>
        <w:tcBorders>
          <w:top w:val="double" w:color="E73454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color="009DD5" w:themeColor="accent2" w:sz="4" w:space="0"/>
        <w:left w:val="single" w:color="009DD5" w:themeColor="accent2" w:sz="4" w:space="0"/>
        <w:bottom w:val="single" w:color="009DD5" w:themeColor="accent2" w:sz="4" w:space="0"/>
        <w:right w:val="single" w:color="009DD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color="009DD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9DD5" w:themeColor="accent2" w:sz="4" w:space="0"/>
          <w:right w:val="single" w:color="009DD5" w:themeColor="accent2" w:sz="4" w:space="0"/>
        </w:tcBorders>
      </w:tcPr>
    </w:tblStylePr>
    <w:tblStylePr w:type="band1Horz">
      <w:tblPr/>
      <w:tcPr>
        <w:tcBorders>
          <w:top w:val="single" w:color="009DD5" w:themeColor="accent2" w:sz="4" w:space="0"/>
          <w:bottom w:val="single" w:color="009DD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9DD5" w:themeColor="accent2" w:sz="4" w:space="0"/>
          <w:left w:val="nil"/>
        </w:tcBorders>
      </w:tcPr>
    </w:tblStylePr>
    <w:tblStylePr w:type="swCell">
      <w:tblPr/>
      <w:tcPr>
        <w:tcBorders>
          <w:top w:val="double" w:color="009DD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color="F1EEE7" w:themeColor="accent3" w:sz="4" w:space="0"/>
        <w:left w:val="single" w:color="F1EEE7" w:themeColor="accent3" w:sz="4" w:space="0"/>
        <w:bottom w:val="single" w:color="F1EEE7" w:themeColor="accent3" w:sz="4" w:space="0"/>
        <w:right w:val="single" w:color="F1EEE7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color="F1EEE7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EEE7" w:themeColor="accent3" w:sz="4" w:space="0"/>
          <w:right w:val="single" w:color="F1EEE7" w:themeColor="accent3" w:sz="4" w:space="0"/>
        </w:tcBorders>
      </w:tcPr>
    </w:tblStylePr>
    <w:tblStylePr w:type="band1Horz">
      <w:tblPr/>
      <w:tcPr>
        <w:tcBorders>
          <w:top w:val="single" w:color="F1EEE7" w:themeColor="accent3" w:sz="4" w:space="0"/>
          <w:bottom w:val="single" w:color="F1EEE7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EEE7" w:themeColor="accent3" w:sz="4" w:space="0"/>
          <w:left w:val="nil"/>
        </w:tcBorders>
      </w:tcPr>
    </w:tblStylePr>
    <w:tblStylePr w:type="swCell">
      <w:tblPr/>
      <w:tcPr>
        <w:tcBorders>
          <w:top w:val="double" w:color="F1EEE7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color="F28D2C" w:themeColor="accent4" w:sz="4" w:space="0"/>
        <w:left w:val="single" w:color="F28D2C" w:themeColor="accent4" w:sz="4" w:space="0"/>
        <w:bottom w:val="single" w:color="F28D2C" w:themeColor="accent4" w:sz="4" w:space="0"/>
        <w:right w:val="single" w:color="F28D2C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color="F28D2C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28D2C" w:themeColor="accent4" w:sz="4" w:space="0"/>
          <w:right w:val="single" w:color="F28D2C" w:themeColor="accent4" w:sz="4" w:space="0"/>
        </w:tcBorders>
      </w:tcPr>
    </w:tblStylePr>
    <w:tblStylePr w:type="band1Horz">
      <w:tblPr/>
      <w:tcPr>
        <w:tcBorders>
          <w:top w:val="single" w:color="F28D2C" w:themeColor="accent4" w:sz="4" w:space="0"/>
          <w:bottom w:val="single" w:color="F28D2C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28D2C" w:themeColor="accent4" w:sz="4" w:space="0"/>
          <w:left w:val="nil"/>
        </w:tcBorders>
      </w:tcPr>
    </w:tblStylePr>
    <w:tblStylePr w:type="swCell">
      <w:tblPr/>
      <w:tcPr>
        <w:tcBorders>
          <w:top w:val="double" w:color="F28D2C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blPr/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B9BD5" w:themeColor="accent5" w:sz="4" w:space="0"/>
          <w:left w:val="nil"/>
        </w:tcBorders>
      </w:tcPr>
    </w:tblStylePr>
    <w:tblStylePr w:type="swCell">
      <w:tblPr/>
      <w:tcPr>
        <w:tcBorders>
          <w:top w:val="double" w:color="5B9BD5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tblPr/>
      <w:tcPr>
        <w:tcBorders>
          <w:top w:val="single" w:color="70AD47" w:themeColor="accent6" w:sz="4" w:space="0"/>
          <w:bottom w:val="single" w:color="70AD47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0AD47" w:themeColor="accent6" w:sz="4" w:space="0"/>
          <w:left w:val="nil"/>
        </w:tcBorders>
      </w:tcPr>
    </w:tblStylePr>
    <w:tblStylePr w:type="swCell">
      <w:tblPr/>
      <w:tcPr>
        <w:tcBorders>
          <w:top w:val="double" w:color="70AD47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color="7B7B77" w:themeColor="text1" w:themeTint="99" w:sz="4" w:space="0"/>
        <w:left w:val="single" w:color="7B7B77" w:themeColor="text1" w:themeTint="99" w:sz="4" w:space="0"/>
        <w:bottom w:val="single" w:color="7B7B77" w:themeColor="text1" w:themeTint="99" w:sz="4" w:space="0"/>
        <w:right w:val="single" w:color="7B7B77" w:themeColor="text1" w:themeTint="99" w:sz="4" w:space="0"/>
        <w:insideH w:val="single" w:color="7B7B77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2120" w:themeColor="text1" w:sz="4" w:space="0"/>
          <w:left w:val="single" w:color="212120" w:themeColor="text1" w:sz="4" w:space="0"/>
          <w:bottom w:val="single" w:color="212120" w:themeColor="text1" w:sz="4" w:space="0"/>
          <w:right w:val="single" w:color="212120" w:themeColor="text1" w:sz="4" w:space="0"/>
          <w:insideH w:val="nil"/>
        </w:tcBorders>
        <w:shd w:val="clear" w:color="auto" w:fill="212120" w:themeFill="text1"/>
      </w:tcPr>
    </w:tblStylePr>
    <w:tblStylePr w:type="lastRow">
      <w:rPr>
        <w:b/>
        <w:bCs/>
      </w:rPr>
      <w:tblPr/>
      <w:tcPr>
        <w:tcBorders>
          <w:top w:val="double" w:color="7B7B77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color="F08598" w:themeColor="accent1" w:themeTint="99" w:sz="4" w:space="0"/>
        <w:left w:val="single" w:color="F08598" w:themeColor="accent1" w:themeTint="99" w:sz="4" w:space="0"/>
        <w:bottom w:val="single" w:color="F08598" w:themeColor="accent1" w:themeTint="99" w:sz="4" w:space="0"/>
        <w:right w:val="single" w:color="F08598" w:themeColor="accent1" w:themeTint="99" w:sz="4" w:space="0"/>
        <w:insideH w:val="single" w:color="F0859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73454" w:themeColor="accent1" w:sz="4" w:space="0"/>
          <w:left w:val="single" w:color="E73454" w:themeColor="accent1" w:sz="4" w:space="0"/>
          <w:bottom w:val="single" w:color="E73454" w:themeColor="accent1" w:sz="4" w:space="0"/>
          <w:right w:val="single" w:color="E73454" w:themeColor="accent1" w:sz="4" w:space="0"/>
          <w:insideH w:val="nil"/>
        </w:tcBorders>
        <w:shd w:val="clear" w:color="auto" w:fill="E73454" w:themeFill="accent1"/>
      </w:tcPr>
    </w:tblStylePr>
    <w:tblStylePr w:type="lastRow">
      <w:rPr>
        <w:b/>
        <w:bCs/>
      </w:rPr>
      <w:tblPr/>
      <w:tcPr>
        <w:tcBorders>
          <w:top w:val="double" w:color="F08598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color="4CCFFF" w:themeColor="accent2" w:themeTint="99" w:sz="4" w:space="0"/>
        <w:left w:val="single" w:color="4CCFFF" w:themeColor="accent2" w:themeTint="99" w:sz="4" w:space="0"/>
        <w:bottom w:val="single" w:color="4CCFFF" w:themeColor="accent2" w:themeTint="99" w:sz="4" w:space="0"/>
        <w:right w:val="single" w:color="4CCFFF" w:themeColor="accent2" w:themeTint="99" w:sz="4" w:space="0"/>
        <w:insideH w:val="single" w:color="4CCF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9DD5" w:themeColor="accent2" w:sz="4" w:space="0"/>
          <w:left w:val="single" w:color="009DD5" w:themeColor="accent2" w:sz="4" w:space="0"/>
          <w:bottom w:val="single" w:color="009DD5" w:themeColor="accent2" w:sz="4" w:space="0"/>
          <w:right w:val="single" w:color="009DD5" w:themeColor="accent2" w:sz="4" w:space="0"/>
          <w:insideH w:val="nil"/>
        </w:tcBorders>
        <w:shd w:val="clear" w:color="auto" w:fill="009DD5" w:themeFill="accent2"/>
      </w:tcPr>
    </w:tblStylePr>
    <w:tblStylePr w:type="lastRow">
      <w:rPr>
        <w:b/>
        <w:bCs/>
      </w:rPr>
      <w:tblPr/>
      <w:tcPr>
        <w:tcBorders>
          <w:top w:val="double" w:color="4CCFFF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color="F6F4F0" w:themeColor="accent3" w:themeTint="99" w:sz="4" w:space="0"/>
        <w:left w:val="single" w:color="F6F4F0" w:themeColor="accent3" w:themeTint="99" w:sz="4" w:space="0"/>
        <w:bottom w:val="single" w:color="F6F4F0" w:themeColor="accent3" w:themeTint="99" w:sz="4" w:space="0"/>
        <w:right w:val="single" w:color="F6F4F0" w:themeColor="accent3" w:themeTint="99" w:sz="4" w:space="0"/>
        <w:insideH w:val="single" w:color="F6F4F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EEE7" w:themeColor="accent3" w:sz="4" w:space="0"/>
          <w:left w:val="single" w:color="F1EEE7" w:themeColor="accent3" w:sz="4" w:space="0"/>
          <w:bottom w:val="single" w:color="F1EEE7" w:themeColor="accent3" w:sz="4" w:space="0"/>
          <w:right w:val="single" w:color="F1EEE7" w:themeColor="accent3" w:sz="4" w:space="0"/>
          <w:insideH w:val="nil"/>
        </w:tcBorders>
        <w:shd w:val="clear" w:color="auto" w:fill="F1EEE7" w:themeFill="accent3"/>
      </w:tcPr>
    </w:tblStylePr>
    <w:tblStylePr w:type="lastRow">
      <w:rPr>
        <w:b/>
        <w:bCs/>
      </w:rPr>
      <w:tblPr/>
      <w:tcPr>
        <w:tcBorders>
          <w:top w:val="double" w:color="F6F4F0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color="F7BA80" w:themeColor="accent4" w:themeTint="99" w:sz="4" w:space="0"/>
        <w:left w:val="single" w:color="F7BA80" w:themeColor="accent4" w:themeTint="99" w:sz="4" w:space="0"/>
        <w:bottom w:val="single" w:color="F7BA80" w:themeColor="accent4" w:themeTint="99" w:sz="4" w:space="0"/>
        <w:right w:val="single" w:color="F7BA80" w:themeColor="accent4" w:themeTint="99" w:sz="4" w:space="0"/>
        <w:insideH w:val="single" w:color="F7BA80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28D2C" w:themeColor="accent4" w:sz="4" w:space="0"/>
          <w:left w:val="single" w:color="F28D2C" w:themeColor="accent4" w:sz="4" w:space="0"/>
          <w:bottom w:val="single" w:color="F28D2C" w:themeColor="accent4" w:sz="4" w:space="0"/>
          <w:right w:val="single" w:color="F28D2C" w:themeColor="accent4" w:sz="4" w:space="0"/>
          <w:insideH w:val="nil"/>
        </w:tcBorders>
        <w:shd w:val="clear" w:color="auto" w:fill="F28D2C" w:themeFill="accent4"/>
      </w:tcPr>
    </w:tblStylePr>
    <w:tblStylePr w:type="lastRow">
      <w:rPr>
        <w:b/>
        <w:bCs/>
      </w:rPr>
      <w:tblPr/>
      <w:tcPr>
        <w:tcBorders>
          <w:top w:val="double" w:color="F7BA80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9CC2E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A8D08D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212120" w:themeColor="text1" w:sz="24" w:space="0"/>
        <w:left w:val="single" w:color="212120" w:themeColor="text1" w:sz="24" w:space="0"/>
        <w:bottom w:val="single" w:color="212120" w:themeColor="text1" w:sz="24" w:space="0"/>
        <w:right w:val="single" w:color="212120" w:themeColor="text1" w:sz="24" w:space="0"/>
      </w:tblBorders>
    </w:tblPr>
    <w:tcPr>
      <w:shd w:val="clear" w:color="auto" w:fill="21212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E73454" w:themeColor="accent1" w:sz="24" w:space="0"/>
        <w:left w:val="single" w:color="E73454" w:themeColor="accent1" w:sz="24" w:space="0"/>
        <w:bottom w:val="single" w:color="E73454" w:themeColor="accent1" w:sz="24" w:space="0"/>
        <w:right w:val="single" w:color="E73454" w:themeColor="accent1" w:sz="24" w:space="0"/>
      </w:tblBorders>
    </w:tblPr>
    <w:tcPr>
      <w:shd w:val="clear" w:color="auto" w:fill="E73454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9DD5" w:themeColor="accent2" w:sz="24" w:space="0"/>
        <w:left w:val="single" w:color="009DD5" w:themeColor="accent2" w:sz="24" w:space="0"/>
        <w:bottom w:val="single" w:color="009DD5" w:themeColor="accent2" w:sz="24" w:space="0"/>
        <w:right w:val="single" w:color="009DD5" w:themeColor="accent2" w:sz="24" w:space="0"/>
      </w:tblBorders>
    </w:tblPr>
    <w:tcPr>
      <w:shd w:val="clear" w:color="auto" w:fill="009DD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1EEE7" w:themeColor="accent3" w:sz="24" w:space="0"/>
        <w:left w:val="single" w:color="F1EEE7" w:themeColor="accent3" w:sz="24" w:space="0"/>
        <w:bottom w:val="single" w:color="F1EEE7" w:themeColor="accent3" w:sz="24" w:space="0"/>
        <w:right w:val="single" w:color="F1EEE7" w:themeColor="accent3" w:sz="24" w:space="0"/>
      </w:tblBorders>
    </w:tblPr>
    <w:tcPr>
      <w:shd w:val="clear" w:color="auto" w:fill="F1EEE7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28D2C" w:themeColor="accent4" w:sz="24" w:space="0"/>
        <w:left w:val="single" w:color="F28D2C" w:themeColor="accent4" w:sz="24" w:space="0"/>
        <w:bottom w:val="single" w:color="F28D2C" w:themeColor="accent4" w:sz="24" w:space="0"/>
        <w:right w:val="single" w:color="F28D2C" w:themeColor="accent4" w:sz="24" w:space="0"/>
      </w:tblBorders>
    </w:tblPr>
    <w:tcPr>
      <w:shd w:val="clear" w:color="auto" w:fill="F28D2C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5B9BD5" w:themeColor="accent5" w:sz="24" w:space="0"/>
        <w:left w:val="single" w:color="5B9BD5" w:themeColor="accent5" w:sz="24" w:space="0"/>
        <w:bottom w:val="single" w:color="5B9BD5" w:themeColor="accent5" w:sz="24" w:space="0"/>
        <w:right w:val="single" w:color="5B9BD5" w:themeColor="accent5" w:sz="24" w:space="0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70AD47" w:themeColor="accent6" w:sz="24" w:space="0"/>
        <w:left w:val="single" w:color="70AD47" w:themeColor="accent6" w:sz="24" w:space="0"/>
        <w:bottom w:val="single" w:color="70AD47" w:themeColor="accent6" w:sz="24" w:space="0"/>
        <w:right w:val="single" w:color="70AD47" w:themeColor="accent6" w:sz="24" w:space="0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/>
    </w:pPr>
    <w:tblPr>
      <w:tblStyleRowBandSize w:val="1"/>
      <w:tblStyleColBandSize w:val="1"/>
      <w:tblBorders>
        <w:top w:val="single" w:color="212120" w:themeColor="text1" w:sz="4" w:space="0"/>
        <w:bottom w:val="single" w:color="21212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21212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212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  <w:tblBorders>
        <w:top w:val="single" w:color="E73454" w:themeColor="accent1" w:sz="4" w:space="0"/>
        <w:bottom w:val="single" w:color="E7345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E7345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E7345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  <w:tblBorders>
        <w:top w:val="single" w:color="009DD5" w:themeColor="accent2" w:sz="4" w:space="0"/>
        <w:bottom w:val="single" w:color="009DD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9DD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9DD5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  <w:tblBorders>
        <w:top w:val="single" w:color="F1EEE7" w:themeColor="accent3" w:sz="4" w:space="0"/>
        <w:bottom w:val="single" w:color="F1EEE7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1EEE7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1EEE7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  <w:tblBorders>
        <w:top w:val="single" w:color="F28D2C" w:themeColor="accent4" w:sz="4" w:space="0"/>
        <w:bottom w:val="single" w:color="F28D2C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F28D2C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F28D2C" w:themeColor="accent4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  <w:tblBorders>
        <w:top w:val="single" w:color="5B9BD5" w:themeColor="accent5" w:sz="4" w:space="0"/>
        <w:bottom w:val="single" w:color="5B9BD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5B9BD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  <w:tblBorders>
        <w:top w:val="single" w:color="70AD47" w:themeColor="accent6" w:sz="4" w:space="0"/>
        <w:bottom w:val="single" w:color="70AD47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0AD47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21212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21212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21212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21212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3D3D1" w:themeFill="text1" w:themeFillTint="33"/>
      </w:tcPr>
    </w:tblStylePr>
    <w:tblStylePr w:type="band1Horz">
      <w:tblPr/>
      <w:tcPr>
        <w:shd w:val="clear" w:color="auto" w:fill="D3D3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/>
    </w:pPr>
    <w:rPr>
      <w:color w:val="BD1633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E73454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E73454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E73454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E73454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D6DC" w:themeFill="accent1" w:themeFillTint="33"/>
      </w:tcPr>
    </w:tblStylePr>
    <w:tblStylePr w:type="band1Horz">
      <w:tblPr/>
      <w:tcPr>
        <w:shd w:val="clear" w:color="auto" w:fill="FAD6D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/>
    </w:pPr>
    <w:rPr>
      <w:color w:val="00749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009DD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009DD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009DD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009DD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3EFFF" w:themeFill="accent2" w:themeFillTint="33"/>
      </w:tcPr>
    </w:tblStylePr>
    <w:tblStylePr w:type="band1Horz">
      <w:tblPr/>
      <w:tcPr>
        <w:shd w:val="clear" w:color="auto" w:fill="C3EF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/>
    </w:pPr>
    <w:rPr>
      <w:color w:val="C5B89C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1EEE7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1EEE7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1EEE7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1EEE7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/>
    </w:pPr>
    <w:rPr>
      <w:color w:val="C9680C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F28D2C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F28D2C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F28D2C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F28D2C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E7D4" w:themeFill="accent4" w:themeFillTint="33"/>
      </w:tcPr>
    </w:tblStylePr>
    <w:tblStylePr w:type="band1Horz">
      <w:tblPr/>
      <w:tcPr>
        <w:shd w:val="clear" w:color="auto" w:fill="FCE7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5B9BD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5B9BD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5B9BD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5B9BD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0AD47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0AD47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0AD47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0AD47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595957" w:themeColor="text1" w:themeTint="bf" w:sz="8" w:space="0"/>
        <w:left w:val="single" w:color="595957" w:themeColor="text1" w:themeTint="bf" w:sz="8" w:space="0"/>
        <w:bottom w:val="single" w:color="595957" w:themeColor="text1" w:themeTint="bf" w:sz="8" w:space="0"/>
        <w:right w:val="single" w:color="595957" w:themeColor="text1" w:themeTint="bf" w:sz="8" w:space="0"/>
        <w:insideH w:val="single" w:color="595957" w:themeColor="text1" w:themeTint="bf" w:sz="8" w:space="0"/>
        <w:insideV w:val="single" w:color="595957" w:themeColor="text1" w:themeTint="bf" w:sz="8" w:space="0"/>
      </w:tblBorders>
    </w:tblPr>
    <w:tcPr>
      <w:shd w:val="clear" w:color="auto" w:fill="C8C8C7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595957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shd w:val="clear" w:color="auto" w:fill="91918E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ED667E" w:themeColor="accent1" w:themeTint="bf" w:sz="8" w:space="0"/>
        <w:left w:val="single" w:color="ED667E" w:themeColor="accent1" w:themeTint="bf" w:sz="8" w:space="0"/>
        <w:bottom w:val="single" w:color="ED667E" w:themeColor="accent1" w:themeTint="bf" w:sz="8" w:space="0"/>
        <w:right w:val="single" w:color="ED667E" w:themeColor="accent1" w:themeTint="bf" w:sz="8" w:space="0"/>
        <w:insideH w:val="single" w:color="ED667E" w:themeColor="accent1" w:themeTint="bf" w:sz="8" w:space="0"/>
        <w:insideV w:val="single" w:color="ED667E" w:themeColor="accent1" w:themeTint="bf" w:sz="8" w:space="0"/>
      </w:tblBorders>
    </w:tblPr>
    <w:tcPr>
      <w:shd w:val="clear" w:color="auto" w:fill="F9CCD4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D667E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shd w:val="clear" w:color="auto" w:fill="F399A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20C3FF" w:themeColor="accent2" w:themeTint="bf" w:sz="8" w:space="0"/>
        <w:left w:val="single" w:color="20C3FF" w:themeColor="accent2" w:themeTint="bf" w:sz="8" w:space="0"/>
        <w:bottom w:val="single" w:color="20C3FF" w:themeColor="accent2" w:themeTint="bf" w:sz="8" w:space="0"/>
        <w:right w:val="single" w:color="20C3FF" w:themeColor="accent2" w:themeTint="bf" w:sz="8" w:space="0"/>
        <w:insideH w:val="single" w:color="20C3FF" w:themeColor="accent2" w:themeTint="bf" w:sz="8" w:space="0"/>
        <w:insideV w:val="single" w:color="20C3FF" w:themeColor="accent2" w:themeTint="bf" w:sz="8" w:space="0"/>
      </w:tblBorders>
    </w:tblPr>
    <w:tcPr>
      <w:shd w:val="clear" w:color="auto" w:fill="B5EBFF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20C3FF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shd w:val="clear" w:color="auto" w:fill="6BD7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F4F2EC" w:themeColor="accent3" w:themeTint="bf" w:sz="8" w:space="0"/>
        <w:left w:val="single" w:color="F4F2EC" w:themeColor="accent3" w:themeTint="bf" w:sz="8" w:space="0"/>
        <w:bottom w:val="single" w:color="F4F2EC" w:themeColor="accent3" w:themeTint="bf" w:sz="8" w:space="0"/>
        <w:right w:val="single" w:color="F4F2EC" w:themeColor="accent3" w:themeTint="bf" w:sz="8" w:space="0"/>
        <w:insideH w:val="single" w:color="F4F2EC" w:themeColor="accent3" w:themeTint="bf" w:sz="8" w:space="0"/>
        <w:insideV w:val="single" w:color="F4F2EC" w:themeColor="accent3" w:themeTint="bf" w:sz="8" w:space="0"/>
      </w:tblBorders>
    </w:tblPr>
    <w:tcPr>
      <w:shd w:val="clear" w:color="auto" w:fill="FBFAF8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4F2EC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F5A860" w:themeColor="accent4" w:themeTint="bf" w:sz="8" w:space="0"/>
        <w:left w:val="single" w:color="F5A860" w:themeColor="accent4" w:themeTint="bf" w:sz="8" w:space="0"/>
        <w:bottom w:val="single" w:color="F5A860" w:themeColor="accent4" w:themeTint="bf" w:sz="8" w:space="0"/>
        <w:right w:val="single" w:color="F5A860" w:themeColor="accent4" w:themeTint="bf" w:sz="8" w:space="0"/>
        <w:insideH w:val="single" w:color="F5A860" w:themeColor="accent4" w:themeTint="bf" w:sz="8" w:space="0"/>
        <w:insideV w:val="single" w:color="F5A860" w:themeColor="accent4" w:themeTint="bf" w:sz="8" w:space="0"/>
      </w:tblBorders>
    </w:tblPr>
    <w:tcPr>
      <w:shd w:val="clear" w:color="auto" w:fill="FBE2CA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5A860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shd w:val="clear" w:color="auto" w:fill="F8C59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  <w:insideV w:val="single" w:color="84B3DF" w:themeColor="accent5" w:themeTint="bf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4B3DF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  <w:insideV w:val="single" w:color="93C571" w:themeColor="accent6" w:themeTint="bf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3C571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212120" w:themeColor="text1" w:sz="8" w:space="0"/>
        <w:left w:val="single" w:color="212120" w:themeColor="text1" w:sz="8" w:space="0"/>
        <w:bottom w:val="single" w:color="212120" w:themeColor="text1" w:sz="8" w:space="0"/>
        <w:right w:val="single" w:color="212120" w:themeColor="text1" w:sz="8" w:space="0"/>
        <w:insideH w:val="single" w:color="212120" w:themeColor="text1" w:sz="8" w:space="0"/>
        <w:insideV w:val="single" w:color="212120" w:themeColor="text1" w:sz="8" w:space="0"/>
      </w:tblBorders>
    </w:tblPr>
    <w:tcPr>
      <w:shd w:val="clear" w:color="auto" w:fill="C8C8C7" w:themeFill="text1" w:themeFillTint="3f"/>
    </w:tcPr>
    <w:tblStylePr w:type="firstRow">
      <w:rPr>
        <w:b/>
        <w:bCs/>
        <w:color w:val="212120" w:themeColor="text1"/>
      </w:rPr>
      <w:tblPr/>
      <w:tcPr>
        <w:shd w:val="clear" w:color="auto" w:fill="E9E9E8" w:themeFill="tex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color="21212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1" w:themeFill="text1" w:themeFillTint="33"/>
      </w:tcPr>
    </w:tblStylePr>
    <w:tblStylePr w:type="band1Vert">
      <w:tblPr/>
      <w:tcPr>
        <w:shd w:val="clear" w:color="auto" w:fill="91918E" w:themeFill="text1" w:themeFillTint="7f"/>
      </w:tcPr>
    </w:tblStylePr>
    <w:tblStylePr w:type="band1Horz">
      <w:tblPr/>
      <w:tcPr>
        <w:tcBorders>
          <w:insideH w:val="single" w:color="212120" w:themeColor="text1" w:sz="6" w:space="0"/>
          <w:insideV w:val="single" w:color="212120" w:themeColor="text1" w:sz="6" w:space="0"/>
        </w:tcBorders>
        <w:shd w:val="clear" w:color="auto" w:fill="91918E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E73454" w:themeColor="accent1" w:sz="8" w:space="0"/>
        <w:left w:val="single" w:color="E73454" w:themeColor="accent1" w:sz="8" w:space="0"/>
        <w:bottom w:val="single" w:color="E73454" w:themeColor="accent1" w:sz="8" w:space="0"/>
        <w:right w:val="single" w:color="E73454" w:themeColor="accent1" w:sz="8" w:space="0"/>
        <w:insideH w:val="single" w:color="E73454" w:themeColor="accent1" w:sz="8" w:space="0"/>
        <w:insideV w:val="single" w:color="E73454" w:themeColor="accent1" w:sz="8" w:space="0"/>
      </w:tblBorders>
    </w:tblPr>
    <w:tcPr>
      <w:shd w:val="clear" w:color="auto" w:fill="F9CCD4" w:themeFill="accent1" w:themeFillTint="3f"/>
    </w:tcPr>
    <w:tblStylePr w:type="firstRow">
      <w:rPr>
        <w:b/>
        <w:bCs/>
        <w:color w:val="212120" w:themeColor="text1"/>
      </w:rPr>
      <w:tblPr/>
      <w:tcPr>
        <w:shd w:val="clear" w:color="auto" w:fill="FCEBEE" w:themeFill="accent1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color="21212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6DC" w:themeFill="accent1" w:themeFillTint="33"/>
      </w:tcPr>
    </w:tblStylePr>
    <w:tblStylePr w:type="band1Vert">
      <w:tblPr/>
      <w:tcPr>
        <w:shd w:val="clear" w:color="auto" w:fill="F399A9" w:themeFill="accent1" w:themeFillTint="7f"/>
      </w:tcPr>
    </w:tblStylePr>
    <w:tblStylePr w:type="band1Horz">
      <w:tblPr/>
      <w:tcPr>
        <w:tcBorders>
          <w:insideH w:val="single" w:color="E73454" w:themeColor="accent1" w:sz="6" w:space="0"/>
          <w:insideV w:val="single" w:color="E73454" w:themeColor="accent1" w:sz="6" w:space="0"/>
        </w:tcBorders>
        <w:shd w:val="clear" w:color="auto" w:fill="F399A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009DD5" w:themeColor="accent2" w:sz="8" w:space="0"/>
        <w:left w:val="single" w:color="009DD5" w:themeColor="accent2" w:sz="8" w:space="0"/>
        <w:bottom w:val="single" w:color="009DD5" w:themeColor="accent2" w:sz="8" w:space="0"/>
        <w:right w:val="single" w:color="009DD5" w:themeColor="accent2" w:sz="8" w:space="0"/>
        <w:insideH w:val="single" w:color="009DD5" w:themeColor="accent2" w:sz="8" w:space="0"/>
        <w:insideV w:val="single" w:color="009DD5" w:themeColor="accent2" w:sz="8" w:space="0"/>
      </w:tblBorders>
    </w:tblPr>
    <w:tcPr>
      <w:shd w:val="clear" w:color="auto" w:fill="B5EBFF" w:themeFill="accent2" w:themeFillTint="3f"/>
    </w:tcPr>
    <w:tblStylePr w:type="firstRow">
      <w:rPr>
        <w:b/>
        <w:bCs/>
        <w:color w:val="212120" w:themeColor="text1"/>
      </w:rPr>
      <w:tblPr/>
      <w:tcPr>
        <w:shd w:val="clear" w:color="auto" w:fill="E1F7FF" w:themeFill="accent2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color="21212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FFF" w:themeFill="accent2" w:themeFillTint="33"/>
      </w:tcPr>
    </w:tblStylePr>
    <w:tblStylePr w:type="band1Vert">
      <w:tblPr/>
      <w:tcPr>
        <w:shd w:val="clear" w:color="auto" w:fill="6BD7FF" w:themeFill="accent2" w:themeFillTint="7f"/>
      </w:tcPr>
    </w:tblStylePr>
    <w:tblStylePr w:type="band1Horz">
      <w:tblPr/>
      <w:tcPr>
        <w:tcBorders>
          <w:insideH w:val="single" w:color="009DD5" w:themeColor="accent2" w:sz="6" w:space="0"/>
          <w:insideV w:val="single" w:color="009DD5" w:themeColor="accent2" w:sz="6" w:space="0"/>
        </w:tcBorders>
        <w:shd w:val="clear" w:color="auto" w:fill="6BD7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F1EEE7" w:themeColor="accent3" w:sz="8" w:space="0"/>
        <w:left w:val="single" w:color="F1EEE7" w:themeColor="accent3" w:sz="8" w:space="0"/>
        <w:bottom w:val="single" w:color="F1EEE7" w:themeColor="accent3" w:sz="8" w:space="0"/>
        <w:right w:val="single" w:color="F1EEE7" w:themeColor="accent3" w:sz="8" w:space="0"/>
        <w:insideH w:val="single" w:color="F1EEE7" w:themeColor="accent3" w:sz="8" w:space="0"/>
        <w:insideV w:val="single" w:color="F1EEE7" w:themeColor="accent3" w:sz="8" w:space="0"/>
      </w:tblBorders>
    </w:tblPr>
    <w:tcPr>
      <w:shd w:val="clear" w:color="auto" w:fill="FBFAF8" w:themeFill="accent3" w:themeFillTint="3f"/>
    </w:tcPr>
    <w:tblStylePr w:type="firstRow">
      <w:rPr>
        <w:b/>
        <w:bCs/>
        <w:color w:val="21212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color="21212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color="F1EEE7" w:themeColor="accent3" w:sz="6" w:space="0"/>
          <w:insideV w:val="single" w:color="F1EEE7" w:themeColor="accent3" w:sz="6" w:space="0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F28D2C" w:themeColor="accent4" w:sz="8" w:space="0"/>
        <w:left w:val="single" w:color="F28D2C" w:themeColor="accent4" w:sz="8" w:space="0"/>
        <w:bottom w:val="single" w:color="F28D2C" w:themeColor="accent4" w:sz="8" w:space="0"/>
        <w:right w:val="single" w:color="F28D2C" w:themeColor="accent4" w:sz="8" w:space="0"/>
        <w:insideH w:val="single" w:color="F28D2C" w:themeColor="accent4" w:sz="8" w:space="0"/>
        <w:insideV w:val="single" w:color="F28D2C" w:themeColor="accent4" w:sz="8" w:space="0"/>
      </w:tblBorders>
    </w:tblPr>
    <w:tcPr>
      <w:shd w:val="clear" w:color="auto" w:fill="FBE2CA" w:themeFill="accent4" w:themeFillTint="3f"/>
    </w:tcPr>
    <w:tblStylePr w:type="firstRow">
      <w:rPr>
        <w:b/>
        <w:bCs/>
        <w:color w:val="212120" w:themeColor="text1"/>
      </w:rPr>
      <w:tblPr/>
      <w:tcPr>
        <w:shd w:val="clear" w:color="auto" w:fill="FDF3EA" w:themeFill="accent4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color="21212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4" w:themeFill="accent4" w:themeFillTint="33"/>
      </w:tcPr>
    </w:tblStylePr>
    <w:tblStylePr w:type="band1Vert">
      <w:tblPr/>
      <w:tcPr>
        <w:shd w:val="clear" w:color="auto" w:fill="F8C595" w:themeFill="accent4" w:themeFillTint="7f"/>
      </w:tcPr>
    </w:tblStylePr>
    <w:tblStylePr w:type="band1Horz">
      <w:tblPr/>
      <w:tcPr>
        <w:tcBorders>
          <w:insideH w:val="single" w:color="F28D2C" w:themeColor="accent4" w:sz="6" w:space="0"/>
          <w:insideV w:val="single" w:color="F28D2C" w:themeColor="accent4" w:sz="6" w:space="0"/>
        </w:tcBorders>
        <w:shd w:val="clear" w:color="auto" w:fill="F8C5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  <w:insideH w:val="single" w:color="5B9BD5" w:themeColor="accent5" w:sz="8" w:space="0"/>
        <w:insideV w:val="single" w:color="5B9BD5" w:themeColor="accent5" w:sz="8" w:space="0"/>
      </w:tblBorders>
    </w:tblPr>
    <w:tcPr>
      <w:shd w:val="clear" w:color="auto" w:fill="D6E6F4" w:themeFill="accent5" w:themeFillTint="3f"/>
    </w:tcPr>
    <w:tblStylePr w:type="firstRow">
      <w:rPr>
        <w:b/>
        <w:bCs/>
        <w:color w:val="21212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color="21212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color="5B9BD5" w:themeColor="accent5" w:sz="6" w:space="0"/>
          <w:insideV w:val="single" w:color="5B9BD5" w:themeColor="accent5" w:sz="6" w:space="0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</w:tblPr>
    <w:tcPr>
      <w:shd w:val="clear" w:color="auto" w:fill="DBEBD0" w:themeFill="accent6" w:themeFillTint="3f"/>
    </w:tcPr>
    <w:tblStylePr w:type="firstRow">
      <w:rPr>
        <w:b/>
        <w:bCs/>
        <w:color w:val="21212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212120" w:themeColor="text1"/>
      </w:rPr>
      <w:tblPr/>
      <w:tcPr>
        <w:tcBorders>
          <w:top w:val="single" w:color="21212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1212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color="70AD47" w:themeColor="accent6" w:sz="6" w:space="0"/>
          <w:insideV w:val="single" w:color="70AD47" w:themeColor="accent6" w:sz="6" w:space="0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C8C7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212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212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1918E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1918E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9CCD4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73454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73454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399A9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399A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5EB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9DD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9DD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BD7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BD7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FAF8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EEE7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EEE7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E2CA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28D2C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28D2C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C595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8C59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B9BD5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0AD47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212120" w:themeColor="text1" w:sz="8" w:space="0"/>
        <w:bottom w:val="single" w:color="21212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2120" w:themeColor="tex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212120" w:themeColor="text1" w:sz="8" w:space="0"/>
          <w:bottom w:val="single" w:color="21212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212120" w:themeColor="text1" w:sz="8" w:space="0"/>
          <w:bottom w:val="single" w:color="212120" w:themeColor="text1" w:sz="8" w:space="0"/>
        </w:tcBorders>
      </w:tcPr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shd w:val="clear" w:color="auto" w:fill="C8C8C7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E73454" w:themeColor="accent1" w:sz="8" w:space="0"/>
        <w:bottom w:val="single" w:color="E73454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73454" w:themeColor="accent1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E73454" w:themeColor="accent1" w:sz="8" w:space="0"/>
          <w:bottom w:val="single" w:color="E73454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73454" w:themeColor="accent1" w:sz="8" w:space="0"/>
          <w:bottom w:val="single" w:color="E73454" w:themeColor="accent1" w:sz="8" w:space="0"/>
        </w:tcBorders>
      </w:tcPr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shd w:val="clear" w:color="auto" w:fill="F9CCD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009DD5" w:themeColor="accent2" w:sz="8" w:space="0"/>
        <w:bottom w:val="single" w:color="009DD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9DD5" w:themeColor="accent2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009DD5" w:themeColor="accent2" w:sz="8" w:space="0"/>
          <w:bottom w:val="single" w:color="009DD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9DD5" w:themeColor="accent2" w:sz="8" w:space="0"/>
          <w:bottom w:val="single" w:color="009DD5" w:themeColor="accent2" w:sz="8" w:space="0"/>
        </w:tcBorders>
      </w:tcPr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shd w:val="clear" w:color="auto" w:fill="B5EB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F1EEE7" w:themeColor="accent3" w:sz="8" w:space="0"/>
        <w:bottom w:val="single" w:color="F1EEE7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EEE7" w:themeColor="accent3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F1EEE7" w:themeColor="accent3" w:sz="8" w:space="0"/>
          <w:bottom w:val="single" w:color="F1EEE7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1EEE7" w:themeColor="accent3" w:sz="8" w:space="0"/>
          <w:bottom w:val="single" w:color="F1EEE7" w:themeColor="accent3" w:sz="8" w:space="0"/>
        </w:tcBorders>
      </w:tcPr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shd w:val="clear" w:color="auto" w:fill="FBFA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F28D2C" w:themeColor="accent4" w:sz="8" w:space="0"/>
        <w:bottom w:val="single" w:color="F28D2C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28D2C" w:themeColor="accent4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F28D2C" w:themeColor="accent4" w:sz="8" w:space="0"/>
          <w:bottom w:val="single" w:color="F28D2C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28D2C" w:themeColor="accent4" w:sz="8" w:space="0"/>
          <w:bottom w:val="single" w:color="F28D2C" w:themeColor="accent4" w:sz="8" w:space="0"/>
        </w:tcBorders>
      </w:tcPr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shd w:val="clear" w:color="auto" w:fill="FBE2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5B9BD5" w:themeColor="accent5" w:sz="8" w:space="0"/>
        <w:bottom w:val="single" w:color="5B9BD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B9BD5" w:themeColor="accent5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5B9BD5" w:themeColor="accent5" w:sz="8" w:space="0"/>
          <w:bottom w:val="single" w:color="5B9BD5" w:themeColor="accent5" w:sz="8" w:space="0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70AD47" w:themeColor="accent6" w:sz="8" w:space="0"/>
        <w:bottom w:val="single" w:color="70AD47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0AD47" w:themeColor="accent6" w:sz="8" w:space="0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70AD47" w:themeColor="accent6" w:sz="8" w:space="0"/>
          <w:bottom w:val="single" w:color="70AD47" w:themeColor="accent6" w:sz="8" w:space="0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212120" w:themeColor="text1" w:sz="8" w:space="0"/>
        <w:left w:val="single" w:color="212120" w:themeColor="text1" w:sz="8" w:space="0"/>
        <w:bottom w:val="single" w:color="212120" w:themeColor="text1" w:sz="8" w:space="0"/>
        <w:right w:val="single" w:color="21212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212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212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212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C8C7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C8C7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E73454" w:themeColor="accent1" w:sz="8" w:space="0"/>
        <w:left w:val="single" w:color="E73454" w:themeColor="accent1" w:sz="8" w:space="0"/>
        <w:bottom w:val="single" w:color="E73454" w:themeColor="accent1" w:sz="8" w:space="0"/>
        <w:right w:val="single" w:color="E73454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73454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73454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73454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CD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CD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009DD5" w:themeColor="accent2" w:sz="8" w:space="0"/>
        <w:left w:val="single" w:color="009DD5" w:themeColor="accent2" w:sz="8" w:space="0"/>
        <w:bottom w:val="single" w:color="009DD5" w:themeColor="accent2" w:sz="8" w:space="0"/>
        <w:right w:val="single" w:color="009DD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9DD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9DD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9DD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EB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EB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F1EEE7" w:themeColor="accent3" w:sz="8" w:space="0"/>
        <w:left w:val="single" w:color="F1EEE7" w:themeColor="accent3" w:sz="8" w:space="0"/>
        <w:bottom w:val="single" w:color="F1EEE7" w:themeColor="accent3" w:sz="8" w:space="0"/>
        <w:right w:val="single" w:color="F1EEE7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EEE7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EEE7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EEE7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F28D2C" w:themeColor="accent4" w:sz="8" w:space="0"/>
        <w:left w:val="single" w:color="F28D2C" w:themeColor="accent4" w:sz="8" w:space="0"/>
        <w:bottom w:val="single" w:color="F28D2C" w:themeColor="accent4" w:sz="8" w:space="0"/>
        <w:right w:val="single" w:color="F28D2C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28D2C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28D2C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28D2C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2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2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5B9BD5" w:themeColor="accent5" w:sz="8" w:space="0"/>
        <w:left w:val="single" w:color="5B9BD5" w:themeColor="accent5" w:sz="8" w:space="0"/>
        <w:bottom w:val="single" w:color="5B9BD5" w:themeColor="accent5" w:sz="8" w:space="0"/>
        <w:right w:val="single" w:color="5B9BD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B9BD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B9BD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B9BD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/>
    </w:pPr>
    <w:rPr>
      <w:rFonts w:asciiTheme="majorHAnsi" w:hAnsiTheme="majorHAnsi" w:eastAsiaTheme="majorEastAsia" w:cstheme="majorBidi"/>
    </w:rPr>
    <w:tblPr>
      <w:tblStyleRowBandSize w:val="1"/>
      <w:tblStyleColBandSize w:val="1"/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0AD47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595957" w:themeColor="text1" w:themeTint="bf" w:sz="8" w:space="0"/>
        <w:left w:val="single" w:color="595957" w:themeColor="text1" w:themeTint="bf" w:sz="8" w:space="0"/>
        <w:bottom w:val="single" w:color="595957" w:themeColor="text1" w:themeTint="bf" w:sz="8" w:space="0"/>
        <w:right w:val="single" w:color="595957" w:themeColor="text1" w:themeTint="bf" w:sz="8" w:space="0"/>
        <w:insideH w:val="single" w:color="595957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95957" w:themeColor="text1" w:sz="8" w:space="0"/>
          <w:left w:val="single" w:color="595957" w:themeColor="text1" w:sz="8" w:space="0"/>
          <w:bottom w:val="single" w:color="595957" w:themeColor="text1" w:sz="8" w:space="0"/>
          <w:right w:val="single" w:color="595957" w:themeColor="text1" w:sz="8" w:space="0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95957" w:themeColor="text1" w:sz="6" w:space="0"/>
          <w:left w:val="single" w:color="595957" w:themeColor="text1" w:sz="8" w:space="0"/>
          <w:bottom w:val="single" w:color="595957" w:themeColor="text1" w:sz="8" w:space="0"/>
          <w:right w:val="single" w:color="595957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8C8C7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C8C7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ED667E" w:themeColor="accent1" w:themeTint="bf" w:sz="8" w:space="0"/>
        <w:left w:val="single" w:color="ED667E" w:themeColor="accent1" w:themeTint="bf" w:sz="8" w:space="0"/>
        <w:bottom w:val="single" w:color="ED667E" w:themeColor="accent1" w:themeTint="bf" w:sz="8" w:space="0"/>
        <w:right w:val="single" w:color="ED667E" w:themeColor="accent1" w:themeTint="bf" w:sz="8" w:space="0"/>
        <w:insideH w:val="single" w:color="ED667E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D667E" w:themeColor="accent1" w:sz="8" w:space="0"/>
          <w:left w:val="single" w:color="ED667E" w:themeColor="accent1" w:sz="8" w:space="0"/>
          <w:bottom w:val="single" w:color="ED667E" w:themeColor="accent1" w:sz="8" w:space="0"/>
          <w:right w:val="single" w:color="ED667E" w:themeColor="accent1" w:sz="8" w:space="0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667E" w:themeColor="accent1" w:sz="6" w:space="0"/>
          <w:left w:val="single" w:color="ED667E" w:themeColor="accent1" w:sz="8" w:space="0"/>
          <w:bottom w:val="single" w:color="ED667E" w:themeColor="accent1" w:sz="8" w:space="0"/>
          <w:right w:val="single" w:color="ED667E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CCD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CD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20C3FF" w:themeColor="accent2" w:themeTint="bf" w:sz="8" w:space="0"/>
        <w:left w:val="single" w:color="20C3FF" w:themeColor="accent2" w:themeTint="bf" w:sz="8" w:space="0"/>
        <w:bottom w:val="single" w:color="20C3FF" w:themeColor="accent2" w:themeTint="bf" w:sz="8" w:space="0"/>
        <w:right w:val="single" w:color="20C3FF" w:themeColor="accent2" w:themeTint="bf" w:sz="8" w:space="0"/>
        <w:insideH w:val="single" w:color="20C3FF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0C3FF" w:themeColor="accent2" w:sz="8" w:space="0"/>
          <w:left w:val="single" w:color="20C3FF" w:themeColor="accent2" w:sz="8" w:space="0"/>
          <w:bottom w:val="single" w:color="20C3FF" w:themeColor="accent2" w:sz="8" w:space="0"/>
          <w:right w:val="single" w:color="20C3FF" w:themeColor="accent2" w:sz="8" w:space="0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0C3FF" w:themeColor="accent2" w:sz="6" w:space="0"/>
          <w:left w:val="single" w:color="20C3FF" w:themeColor="accent2" w:sz="8" w:space="0"/>
          <w:bottom w:val="single" w:color="20C3FF" w:themeColor="accent2" w:sz="8" w:space="0"/>
          <w:right w:val="single" w:color="20C3FF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5EB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EB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F4F2EC" w:themeColor="accent3" w:themeTint="bf" w:sz="8" w:space="0"/>
        <w:left w:val="single" w:color="F4F2EC" w:themeColor="accent3" w:themeTint="bf" w:sz="8" w:space="0"/>
        <w:bottom w:val="single" w:color="F4F2EC" w:themeColor="accent3" w:themeTint="bf" w:sz="8" w:space="0"/>
        <w:right w:val="single" w:color="F4F2EC" w:themeColor="accent3" w:themeTint="bf" w:sz="8" w:space="0"/>
        <w:insideH w:val="single" w:color="F4F2EC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4F2EC" w:themeColor="accent3" w:sz="8" w:space="0"/>
          <w:left w:val="single" w:color="F4F2EC" w:themeColor="accent3" w:sz="8" w:space="0"/>
          <w:bottom w:val="single" w:color="F4F2EC" w:themeColor="accent3" w:sz="8" w:space="0"/>
          <w:right w:val="single" w:color="F4F2EC" w:themeColor="accent3" w:sz="8" w:space="0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F2EC" w:themeColor="accent3" w:sz="6" w:space="0"/>
          <w:left w:val="single" w:color="F4F2EC" w:themeColor="accent3" w:sz="8" w:space="0"/>
          <w:bottom w:val="single" w:color="F4F2EC" w:themeColor="accent3" w:sz="8" w:space="0"/>
          <w:right w:val="single" w:color="F4F2EC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FA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F5A860" w:themeColor="accent4" w:themeTint="bf" w:sz="8" w:space="0"/>
        <w:left w:val="single" w:color="F5A860" w:themeColor="accent4" w:themeTint="bf" w:sz="8" w:space="0"/>
        <w:bottom w:val="single" w:color="F5A860" w:themeColor="accent4" w:themeTint="bf" w:sz="8" w:space="0"/>
        <w:right w:val="single" w:color="F5A860" w:themeColor="accent4" w:themeTint="bf" w:sz="8" w:space="0"/>
        <w:insideH w:val="single" w:color="F5A860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5A860" w:themeColor="accent4" w:sz="8" w:space="0"/>
          <w:left w:val="single" w:color="F5A860" w:themeColor="accent4" w:sz="8" w:space="0"/>
          <w:bottom w:val="single" w:color="F5A860" w:themeColor="accent4" w:sz="8" w:space="0"/>
          <w:right w:val="single" w:color="F5A860" w:themeColor="accent4" w:sz="8" w:space="0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5A860" w:themeColor="accent4" w:sz="6" w:space="0"/>
          <w:left w:val="single" w:color="F5A860" w:themeColor="accent4" w:sz="8" w:space="0"/>
          <w:bottom w:val="single" w:color="F5A860" w:themeColor="accent4" w:sz="8" w:space="0"/>
          <w:right w:val="single" w:color="F5A860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2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2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84B3DF" w:themeColor="accent5" w:themeTint="bf" w:sz="8" w:space="0"/>
        <w:left w:val="single" w:color="84B3DF" w:themeColor="accent5" w:themeTint="bf" w:sz="8" w:space="0"/>
        <w:bottom w:val="single" w:color="84B3DF" w:themeColor="accent5" w:themeTint="bf" w:sz="8" w:space="0"/>
        <w:right w:val="single" w:color="84B3DF" w:themeColor="accent5" w:themeTint="bf" w:sz="8" w:space="0"/>
        <w:insideH w:val="single" w:color="84B3D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4B3DF" w:themeColor="accent5" w:sz="8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4B3DF" w:themeColor="accent5" w:sz="6" w:space="0"/>
          <w:left w:val="single" w:color="84B3DF" w:themeColor="accent5" w:sz="8" w:space="0"/>
          <w:bottom w:val="single" w:color="84B3DF" w:themeColor="accent5" w:sz="8" w:space="0"/>
          <w:right w:val="single" w:color="84B3DF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93C571" w:themeColor="accent6" w:themeTint="bf" w:sz="8" w:space="0"/>
        <w:left w:val="single" w:color="93C571" w:themeColor="accent6" w:themeTint="bf" w:sz="8" w:space="0"/>
        <w:bottom w:val="single" w:color="93C571" w:themeColor="accent6" w:themeTint="bf" w:sz="8" w:space="0"/>
        <w:right w:val="single" w:color="93C571" w:themeColor="accent6" w:themeTint="bf" w:sz="8" w:space="0"/>
        <w:insideH w:val="single" w:color="93C57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3C571" w:themeColor="accent6" w:sz="8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3C571" w:themeColor="accent6" w:sz="6" w:space="0"/>
          <w:left w:val="single" w:color="93C571" w:themeColor="accent6" w:sz="8" w:space="0"/>
          <w:bottom w:val="single" w:color="93C571" w:themeColor="accent6" w:sz="8" w:space="0"/>
          <w:right w:val="single" w:color="93C571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212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212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345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EEE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8D2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0"/>
    <w:rsid w:val="00572222"/>
    <w:pPr>
      <w:spacing w:after="0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/>
    </w:pPr>
    <w:tblPr>
      <w:tblStyleRowBandSize w:val="1"/>
      <w:tblStyleColBandSize w:val="1"/>
      <w:tblBorders>
        <w:top w:val="single" w:color="91918D" w:themeColor="text1" w:themeTint="80" w:sz="4" w:space="0"/>
        <w:bottom w:val="single" w:color="91918D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91918D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91918D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91918D" w:themeColor="text1" w:sz="4" w:space="0"/>
          <w:right w:val="single" w:color="91918D" w:themeColor="text1" w:sz="4" w:space="0"/>
        </w:tcBorders>
      </w:tcPr>
    </w:tblStylePr>
    <w:tblStylePr w:type="band2Vert">
      <w:tblPr/>
      <w:tcPr>
        <w:tcBorders>
          <w:left w:val="single" w:color="91918D" w:themeColor="text1" w:sz="4" w:space="0"/>
          <w:right w:val="single" w:color="91918D" w:themeColor="text1" w:sz="4" w:space="0"/>
        </w:tcBorders>
      </w:tcPr>
    </w:tblStylePr>
    <w:tblStylePr w:type="band1Horz">
      <w:tblPr/>
      <w:tcPr>
        <w:tcBorders>
          <w:top w:val="single" w:color="91918D" w:themeColor="text1" w:sz="4" w:space="0"/>
          <w:bottom w:val="single" w:color="91918D" w:themeColor="text1" w:sz="4" w:space="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91918D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91918D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91918D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91918D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91918D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91918D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56DE996E51B43959AD0CB64F3A1E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3142A-E992-4C88-A0B9-909A805C6DB6}"/>
      </w:docPartPr>
      <w:docPartBody>
        <w:p w:rsidR="004D030B" w:rsidRDefault="00613CE9" w:rsidP="00613CE9">
          <w:pPr>
            <w:pStyle w:val="E56DE996E51B43959AD0CB64F3A1E9AF9"/>
          </w:pPr>
          <w:r w:rsidRPr="005125BB">
            <w:rPr>
              <w:rStyle w:val="PlaceholderText"/>
            </w:rPr>
            <w:t>Date</w:t>
          </w:r>
        </w:p>
      </w:docPartBody>
    </w:docPart>
    <w:docPart>
      <w:docPartPr>
        <w:name w:val="B0625403E7BC4092B24BCA58C6709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D78A3-B77C-4EDF-B804-B14AAD31899E}"/>
      </w:docPartPr>
      <w:docPartBody>
        <w:p w:rsidR="004D030B" w:rsidRDefault="00613CE9" w:rsidP="00BF68D9">
          <w:pPr>
            <w:pStyle w:val="B0625403E7BC4092B24BCA58C6709D9D"/>
          </w:pPr>
          <w:r>
            <w:t>Recipient</w:t>
          </w:r>
        </w:p>
      </w:docPartBody>
    </w:docPart>
    <w:docPart>
      <w:docPartPr>
        <w:name w:val="BEA67147CE724CAD885C9E3FE83014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2E6FD-D89D-4B8C-9438-D4120DA6A4D5}"/>
      </w:docPartPr>
      <w:docPartBody>
        <w:p w:rsidR="00613CE9" w:rsidRDefault="00613CE9" w:rsidP="005125BB">
          <w:r>
            <w:t>We love the look of this stationery just the way it is. But you can add your own personal touch in almost no time.</w:t>
          </w:r>
        </w:p>
        <w:p w:rsidR="00613CE9" w:rsidRDefault="00613CE9" w:rsidP="005125BB">
          <w:r>
            <w:t>On the Design tab of the ribbon, check out the Themes, Colors, and Fonts galleries to preview different looks from a variety of choices. Then just click to apply the one you like.</w:t>
          </w:r>
        </w:p>
        <w:p w:rsidR="00613CE9" w:rsidRDefault="00613CE9" w:rsidP="005125BB">
          <w:r>
            <w:t>We’ve also created styles that let you match the formatting you see in this letter with just a click. On the Home tab of the ribbon, check out the Styles gallery for all styles used in this letter.</w:t>
          </w:r>
        </w:p>
        <w:p w:rsidR="004D030B" w:rsidRDefault="00613CE9" w:rsidP="00BF68D9">
          <w:pPr>
            <w:pStyle w:val="BEA67147CE724CAD885C9E3FE8301418"/>
          </w:pPr>
          <w:r>
            <w:t>Find even more easy-to-use tools on the Insert tab, such as to add a hyperlink or insert a comment.</w:t>
          </w:r>
        </w:p>
      </w:docPartBody>
    </w:docPart>
    <w:docPart>
      <w:docPartPr>
        <w:name w:val="39175B33642D4DED9D8926E4DF1AD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E5193-4A41-4E8C-A6C7-D44D1FD54957}"/>
      </w:docPartPr>
      <w:docPartBody>
        <w:p w:rsidR="004D030B" w:rsidRDefault="00613CE9" w:rsidP="00BF68D9">
          <w:pPr>
            <w:pStyle w:val="39175B33642D4DED9D8926E4DF1AD254"/>
          </w:pPr>
          <w:r>
            <w:t>Sincerely,</w:t>
          </w:r>
        </w:p>
      </w:docPartBody>
    </w:docPart>
    <w:docPart>
      <w:docPartPr>
        <w:name w:val="452A19FF100C422DABBF0C9E460E9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DFA56-A9C9-440D-B452-EFDE4718FB08}"/>
      </w:docPartPr>
      <w:docPartBody>
        <w:p w:rsidR="003A2E8B" w:rsidRDefault="00613CE9" w:rsidP="00613CE9">
          <w:pPr>
            <w:pStyle w:val="452A19FF100C422DABBF0C9E460E944E"/>
          </w:pPr>
          <w:r>
            <w:t>www.yourwebsitehere.com</w:t>
          </w:r>
        </w:p>
      </w:docPartBody>
    </w:docPart>
    <w:docPart>
      <w:docPartPr>
        <w:name w:val="720DE769CA384C6D8909C68DAD48B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C5491-BDBE-4764-9F6E-0F1D523B6156}"/>
      </w:docPartPr>
      <w:docPartBody>
        <w:p w:rsidR="003A2E8B" w:rsidRDefault="00613CE9" w:rsidP="00613CE9">
          <w:pPr>
            <w:pStyle w:val="720DE769CA384C6D8909C68DAD48BBBB"/>
          </w:pPr>
          <w:r>
            <w:t>(543) 543-5433 fax</w:t>
          </w:r>
        </w:p>
      </w:docPartBody>
    </w:docPart>
    <w:docPart>
      <w:docPartPr>
        <w:name w:val="BC4A9CE0493D403FAA62CC7D8639D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ED23C-7927-49BB-B7B2-2BB46A184CD9}"/>
      </w:docPartPr>
      <w:docPartBody>
        <w:p w:rsidR="003A2E8B" w:rsidRDefault="00613CE9" w:rsidP="00613CE9">
          <w:pPr>
            <w:pStyle w:val="BC4A9CE0493D403FAA62CC7D8639D7AB"/>
          </w:pPr>
          <w:r>
            <w:t>(543) 543-5432  (800) 543-5432</w:t>
          </w:r>
        </w:p>
      </w:docPartBody>
    </w:docPart>
    <w:docPart>
      <w:docPartPr>
        <w:name w:val="7BB2C8DEF0504EE1B95CFFA2240D9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D7DFE-491C-4266-A969-5808CFB48758}"/>
      </w:docPartPr>
      <w:docPartBody>
        <w:p w:rsidR="003A2E8B" w:rsidRDefault="00613CE9" w:rsidP="00613CE9">
          <w:pPr>
            <w:pStyle w:val="7BB2C8DEF0504EE1B95CFFA2240D9266"/>
          </w:pPr>
          <w:r>
            <w:t>Townsville, State 54321 USA</w:t>
          </w:r>
        </w:p>
      </w:docPartBody>
    </w:docPart>
    <w:docPart>
      <w:docPartPr>
        <w:name w:val="453B0115180D4DE5B27446276114F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56940-BC38-4CC7-9964-E96E87B57B12}"/>
      </w:docPartPr>
      <w:docPartBody>
        <w:p w:rsidR="003A2E8B" w:rsidRDefault="00613CE9">
          <w:r>
            <w:t>5432 Any Street West</w:t>
          </w:r>
        </w:p>
      </w:docPartBody>
    </w:docPart>
    <w:docPart>
      <w:docPartPr>
        <w:name w:val="FD11C268B88540B5B19606A43D2E2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7BC2A-861A-4CD0-A7F4-FF65F1668FA7}"/>
      </w:docPartPr>
      <w:docPartBody>
        <w:p w:rsidR="003A2E8B" w:rsidRDefault="00613CE9" w:rsidP="00613CE9">
          <w:pPr>
            <w:pStyle w:val="FD11C268B88540B5B19606A43D2E2369"/>
          </w:pPr>
          <w:r>
            <w:t>5432 Any Street West</w:t>
          </w:r>
        </w:p>
      </w:docPartBody>
    </w:docPart>
    <w:docPart>
      <w:docPartPr>
        <w:name w:val="AE065D2713D64B8087D7C2817A3D0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6339D3-58D8-4EDE-9519-C924132A783B}"/>
      </w:docPartPr>
      <w:docPartBody>
        <w:p w:rsidR="003A2E8B" w:rsidRDefault="00613CE9" w:rsidP="00613CE9">
          <w:pPr>
            <w:pStyle w:val="AE065D2713D64B8087D7C2817A3D05E5"/>
          </w:pPr>
          <w:r>
            <w:t>Townsville, State 54321 USA</w:t>
          </w:r>
        </w:p>
      </w:docPartBody>
    </w:docPart>
    <w:docPart>
      <w:docPartPr>
        <w:name w:val="CA393D300AE848848C98FDF8EC73E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B0F05-0894-4593-B27B-DB6088FE22B1}"/>
      </w:docPartPr>
      <w:docPartBody>
        <w:p w:rsidR="003A2E8B" w:rsidRDefault="00613CE9" w:rsidP="00613CE9">
          <w:pPr>
            <w:pStyle w:val="CA393D300AE848848C98FDF8EC73EB04"/>
          </w:pPr>
          <w:r>
            <w:t>(543) 543-5432  (800) 543-5432</w:t>
          </w:r>
        </w:p>
      </w:docPartBody>
    </w:docPart>
    <w:docPart>
      <w:docPartPr>
        <w:name w:val="6D4A808F5C6C474B8E70C91598EF4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EF882-F464-490C-8182-61681BFCB5A0}"/>
      </w:docPartPr>
      <w:docPartBody>
        <w:p w:rsidR="003A2E8B" w:rsidRDefault="00613CE9" w:rsidP="00613CE9">
          <w:pPr>
            <w:pStyle w:val="6D4A808F5C6C474B8E70C91598EF46D6"/>
          </w:pPr>
          <w:r>
            <w:t>(543) 543-5433 fax</w:t>
          </w:r>
        </w:p>
      </w:docPartBody>
    </w:docPart>
    <w:docPart>
      <w:docPartPr>
        <w:name w:val="D3035D92018F4FEDA11D478D193B1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1D4A5-3716-4F68-AD1B-95D53A7C9265}"/>
      </w:docPartPr>
      <w:docPartBody>
        <w:p w:rsidR="003A2E8B" w:rsidRDefault="00613CE9" w:rsidP="00613CE9">
          <w:pPr>
            <w:pStyle w:val="D3035D92018F4FEDA11D478D193B12FA"/>
          </w:pPr>
          <w:r>
            <w:t>www.yourwebsitehere.com</w:t>
          </w:r>
        </w:p>
      </w:docPartBody>
    </w:docPart>
    <w:docPart>
      <w:docPartPr>
        <w:name w:val="BFDF2EDA7D6743E68479A52ACDD10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911DC-E67B-467F-8AF7-0F2584C9530E}"/>
      </w:docPartPr>
      <w:docPartBody>
        <w:p w:rsidR="003A2E8B" w:rsidRDefault="00613CE9"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FCE"/>
    <w:rsid w:val="000B0F2C"/>
    <w:rsid w:val="002378E6"/>
    <w:rsid w:val="002C366A"/>
    <w:rsid w:val="003A2E8B"/>
    <w:rsid w:val="00480719"/>
    <w:rsid w:val="004D030B"/>
    <w:rsid w:val="004E2FCE"/>
    <w:rsid w:val="005F080F"/>
    <w:rsid w:val="00610107"/>
    <w:rsid w:val="00613CE9"/>
    <w:rsid w:val="00723850"/>
    <w:rsid w:val="0072490C"/>
    <w:rsid w:val="00774DBE"/>
    <w:rsid w:val="007962C2"/>
    <w:rsid w:val="00834092"/>
    <w:rsid w:val="008D687E"/>
    <w:rsid w:val="00976EB9"/>
    <w:rsid w:val="009C52D7"/>
    <w:rsid w:val="009E5076"/>
    <w:rsid w:val="009F2980"/>
    <w:rsid w:val="00B97FC6"/>
    <w:rsid w:val="00BC154A"/>
    <w:rsid w:val="00BF68D9"/>
    <w:rsid w:val="00C6419C"/>
    <w:rsid w:val="00CE279A"/>
    <w:rsid w:val="00D75590"/>
    <w:rsid w:val="00DF15CE"/>
    <w:rsid w:val="00E162DE"/>
    <w:rsid w:val="00E56E23"/>
    <w:rsid w:val="00EB6C9A"/>
    <w:rsid w:val="00FE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CE9"/>
    <w:rPr>
      <w:color w:val="2E74B5" w:themeColor="accent5" w:themeShade="BF"/>
      <w:sz w:val="22"/>
    </w:rPr>
  </w:style>
  <w:style w:type="paragraph" w:customStyle="1" w:styleId="74E836F198F34EFBB697CC6D6E808810">
    <w:name w:val="74E836F198F34EFBB697CC6D6E808810"/>
  </w:style>
  <w:style w:type="paragraph" w:customStyle="1" w:styleId="CADA0E7BDB5243B3B9EC731F711361DE">
    <w:name w:val="CADA0E7BDB5243B3B9EC731F711361DE"/>
  </w:style>
  <w:style w:type="paragraph" w:styleId="Header">
    <w:name w:val="header"/>
    <w:basedOn w:val="Normal"/>
    <w:link w:val="HeaderChar"/>
    <w:uiPriority w:val="99"/>
    <w:unhideWhenUsed/>
    <w:rsid w:val="004E2FCE"/>
    <w:pPr>
      <w:spacing w:after="0" w:line="240" w:lineRule="auto"/>
      <w:ind w:left="-720" w:right="-720"/>
    </w:pPr>
    <w:rPr>
      <w:rFonts w:eastAsiaTheme="minorHAnsi" w:cstheme="minorBidi"/>
      <w:color w:val="323E4F" w:themeColor="text2" w:themeShade="BF"/>
      <w:kern w:val="16"/>
      <w:sz w:val="20"/>
      <w:szCs w:val="20"/>
      <w14:ligatures w14:val="standardContextual"/>
      <w14:numForm w14:val="oldStyle"/>
      <w14:numSpacing w14:val="proportional"/>
      <w14:cntxtAlts/>
    </w:rPr>
  </w:style>
  <w:style w:type="character" w:customStyle="1" w:styleId="HeaderChar">
    <w:name w:val="Header Char"/>
    <w:basedOn w:val="DefaultParagraphFont"/>
    <w:link w:val="Header"/>
    <w:uiPriority w:val="99"/>
    <w:rsid w:val="004E2FCE"/>
    <w:rPr>
      <w:rFonts w:eastAsiaTheme="minorHAnsi"/>
      <w:color w:val="323E4F" w:themeColor="text2" w:themeShade="BF"/>
      <w:kern w:val="16"/>
      <w:sz w:val="20"/>
      <w:szCs w:val="20"/>
      <w14:ligatures w14:val="standardContextual"/>
      <w14:numForm w14:val="oldStyle"/>
      <w14:numSpacing w14:val="proportional"/>
      <w14:cntxtAlts/>
    </w:rPr>
  </w:style>
  <w:style w:type="paragraph" w:customStyle="1" w:styleId="74E836F198F34EFBB697CC6D6E8088101">
    <w:name w:val="74E836F198F34EFBB697CC6D6E8088101"/>
    <w:pPr>
      <w:spacing w:after="0"/>
      <w:ind w:right="-720"/>
      <w:jc w:val="right"/>
    </w:pPr>
    <w:rPr>
      <w:rFonts w:asciiTheme="majorHAnsi" w:eastAsiaTheme="minorHAnsi" w:hAnsiTheme="majorHAnsi"/>
      <w:color w:val="C45911" w:themeColor="accent2" w:themeShade="BF"/>
      <w:sz w:val="18"/>
      <w:szCs w:val="18"/>
    </w:rPr>
  </w:style>
  <w:style w:type="paragraph" w:customStyle="1" w:styleId="74E836F198F34EFBB697CC6D6E8088102">
    <w:name w:val="74E836F198F34EFBB697CC6D6E8088102"/>
    <w:pPr>
      <w:spacing w:after="0"/>
      <w:ind w:right="-720"/>
      <w:jc w:val="right"/>
    </w:pPr>
    <w:rPr>
      <w:rFonts w:asciiTheme="majorHAnsi" w:eastAsiaTheme="minorHAnsi" w:hAnsiTheme="majorHAnsi"/>
      <w:color w:val="C45911" w:themeColor="accent2" w:themeShade="BF"/>
      <w:sz w:val="18"/>
      <w:szCs w:val="18"/>
    </w:rPr>
  </w:style>
  <w:style w:type="paragraph" w:customStyle="1" w:styleId="74E836F198F34EFBB697CC6D6E8088103">
    <w:name w:val="74E836F198F34EFBB697CC6D6E8088103"/>
    <w:pPr>
      <w:spacing w:after="0"/>
      <w:ind w:right="-720"/>
      <w:jc w:val="right"/>
    </w:pPr>
    <w:rPr>
      <w:rFonts w:asciiTheme="majorHAnsi" w:eastAsiaTheme="minorHAnsi" w:hAnsiTheme="majorHAnsi"/>
      <w:color w:val="C45911" w:themeColor="accent2" w:themeShade="BF"/>
      <w:sz w:val="18"/>
      <w:szCs w:val="18"/>
    </w:rPr>
  </w:style>
  <w:style w:type="paragraph" w:customStyle="1" w:styleId="33370423C1E542A492805D95A07CA206">
    <w:name w:val="33370423C1E542A492805D95A07CA206"/>
  </w:style>
  <w:style w:type="paragraph" w:customStyle="1" w:styleId="74E836F198F34EFBB697CC6D6E8088104">
    <w:name w:val="74E836F198F34EFBB697CC6D6E8088104"/>
    <w:pPr>
      <w:spacing w:after="0"/>
      <w:ind w:right="-720"/>
      <w:jc w:val="right"/>
    </w:pPr>
    <w:rPr>
      <w:rFonts w:asciiTheme="majorHAnsi" w:eastAsiaTheme="minorHAnsi" w:hAnsiTheme="majorHAnsi"/>
      <w:color w:val="C45911" w:themeColor="accent2" w:themeShade="BF"/>
      <w:sz w:val="18"/>
      <w:szCs w:val="18"/>
    </w:rPr>
  </w:style>
  <w:style w:type="paragraph" w:customStyle="1" w:styleId="74E836F198F34EFBB697CC6D6E8088105">
    <w:name w:val="74E836F198F34EFBB697CC6D6E8088105"/>
    <w:pPr>
      <w:spacing w:after="0"/>
      <w:ind w:right="-720"/>
      <w:jc w:val="right"/>
    </w:pPr>
    <w:rPr>
      <w:rFonts w:asciiTheme="majorHAnsi" w:eastAsiaTheme="minorHAnsi" w:hAnsiTheme="majorHAnsi"/>
      <w:color w:val="C45911" w:themeColor="accent2" w:themeShade="BF"/>
      <w:sz w:val="18"/>
      <w:szCs w:val="18"/>
    </w:rPr>
  </w:style>
  <w:style w:type="paragraph" w:customStyle="1" w:styleId="74E836F198F34EFBB697CC6D6E8088106">
    <w:name w:val="74E836F198F34EFBB697CC6D6E8088106"/>
    <w:pPr>
      <w:spacing w:after="0"/>
      <w:ind w:right="-720"/>
      <w:jc w:val="right"/>
    </w:pPr>
    <w:rPr>
      <w:rFonts w:asciiTheme="majorHAnsi" w:eastAsiaTheme="minorHAnsi" w:hAnsiTheme="majorHAnsi"/>
      <w:color w:val="C45911" w:themeColor="accent2" w:themeShade="BF"/>
      <w:sz w:val="18"/>
      <w:szCs w:val="18"/>
    </w:rPr>
  </w:style>
  <w:style w:type="paragraph" w:customStyle="1" w:styleId="DA4262C089974FF28BE669ABC595A30A">
    <w:name w:val="DA4262C089974FF28BE669ABC595A30A"/>
  </w:style>
  <w:style w:type="paragraph" w:customStyle="1" w:styleId="EB8B54C02A264AAE912D723119E7B077">
    <w:name w:val="EB8B54C02A264AAE912D723119E7B077"/>
  </w:style>
  <w:style w:type="paragraph" w:customStyle="1" w:styleId="45A1FA425B0D4E219D4258520D603FE0">
    <w:name w:val="45A1FA425B0D4E219D4258520D603FE0"/>
  </w:style>
  <w:style w:type="paragraph" w:customStyle="1" w:styleId="4CFD18364CF144FCA414A865A99F33AF">
    <w:name w:val="4CFD18364CF144FCA414A865A99F33AF"/>
  </w:style>
  <w:style w:type="paragraph" w:customStyle="1" w:styleId="EB8B54C02A264AAE912D723119E7B0771">
    <w:name w:val="EB8B54C02A264AAE912D723119E7B0771"/>
    <w:pPr>
      <w:spacing w:after="0"/>
      <w:ind w:right="-720"/>
      <w:jc w:val="right"/>
    </w:pPr>
    <w:rPr>
      <w:rFonts w:asciiTheme="majorHAnsi" w:eastAsiaTheme="minorHAnsi" w:hAnsiTheme="majorHAnsi"/>
      <w:color w:val="C45911" w:themeColor="accent2" w:themeShade="BF"/>
      <w:kern w:val="16"/>
      <w:sz w:val="18"/>
      <w:szCs w:val="18"/>
      <w14:ligatures w14:val="standardContextual"/>
      <w14:numForm w14:val="oldStyle"/>
      <w14:numSpacing w14:val="proportional"/>
      <w14:cntxtAlts/>
    </w:rPr>
  </w:style>
  <w:style w:type="paragraph" w:customStyle="1" w:styleId="EB8B54C02A264AAE912D723119E7B0772">
    <w:name w:val="EB8B54C02A264AAE912D723119E7B0772"/>
    <w:pPr>
      <w:spacing w:after="0"/>
      <w:ind w:right="-720"/>
      <w:jc w:val="right"/>
    </w:pPr>
    <w:rPr>
      <w:rFonts w:asciiTheme="majorHAnsi" w:eastAsiaTheme="minorHAnsi" w:hAnsiTheme="majorHAnsi"/>
      <w:color w:val="C45911" w:themeColor="accent2" w:themeShade="BF"/>
      <w:kern w:val="16"/>
      <w:sz w:val="18"/>
      <w:szCs w:val="18"/>
      <w14:ligatures w14:val="standardContextual"/>
      <w14:numForm w14:val="oldStyle"/>
      <w14:numSpacing w14:val="proportional"/>
      <w14:cntxtAlts/>
    </w:rPr>
  </w:style>
  <w:style w:type="paragraph" w:customStyle="1" w:styleId="EB8B54C02A264AAE912D723119E7B0773">
    <w:name w:val="EB8B54C02A264AAE912D723119E7B0773"/>
    <w:pPr>
      <w:spacing w:after="0"/>
      <w:ind w:right="-720"/>
      <w:jc w:val="right"/>
    </w:pPr>
    <w:rPr>
      <w:rFonts w:asciiTheme="majorHAnsi" w:eastAsiaTheme="minorHAnsi" w:hAnsiTheme="majorHAnsi"/>
      <w:color w:val="C45911" w:themeColor="accent2" w:themeShade="BF"/>
      <w:kern w:val="16"/>
      <w:sz w:val="18"/>
      <w:szCs w:val="18"/>
      <w14:ligatures w14:val="standardContextual"/>
      <w14:numForm w14:val="oldStyle"/>
      <w14:numSpacing w14:val="proportional"/>
      <w14:cntxtAlts/>
    </w:rPr>
  </w:style>
  <w:style w:type="paragraph" w:customStyle="1" w:styleId="EB8B54C02A264AAE912D723119E7B0774">
    <w:name w:val="EB8B54C02A264AAE912D723119E7B0774"/>
    <w:pPr>
      <w:spacing w:after="0"/>
      <w:ind w:right="-720"/>
      <w:jc w:val="right"/>
    </w:pPr>
    <w:rPr>
      <w:rFonts w:asciiTheme="majorHAnsi" w:eastAsiaTheme="minorHAnsi" w:hAnsiTheme="majorHAnsi"/>
      <w:color w:val="C45911" w:themeColor="accent2" w:themeShade="BF"/>
      <w:kern w:val="16"/>
      <w:sz w:val="18"/>
      <w:szCs w:val="18"/>
      <w14:ligatures w14:val="standardContextual"/>
      <w14:numForm w14:val="oldStyle"/>
      <w14:numSpacing w14:val="proportional"/>
      <w14:cntxtAlts/>
    </w:rPr>
  </w:style>
  <w:style w:type="paragraph" w:customStyle="1" w:styleId="EB8B54C02A264AAE912D723119E7B0775">
    <w:name w:val="EB8B54C02A264AAE912D723119E7B0775"/>
    <w:pPr>
      <w:spacing w:after="0"/>
      <w:ind w:right="-720"/>
      <w:jc w:val="right"/>
    </w:pPr>
    <w:rPr>
      <w:rFonts w:asciiTheme="majorHAnsi" w:eastAsiaTheme="minorHAnsi" w:hAnsiTheme="majorHAnsi"/>
      <w:color w:val="C45911" w:themeColor="accent2" w:themeShade="BF"/>
      <w:kern w:val="16"/>
      <w:sz w:val="18"/>
      <w:szCs w:val="18"/>
      <w14:ligatures w14:val="standardContextual"/>
      <w14:numForm w14:val="oldStyle"/>
      <w14:numSpacing w14:val="proportional"/>
      <w14:cntxtAlts/>
    </w:rPr>
  </w:style>
  <w:style w:type="paragraph" w:customStyle="1" w:styleId="EB8B54C02A264AAE912D723119E7B0776">
    <w:name w:val="EB8B54C02A264AAE912D723119E7B0776"/>
    <w:pPr>
      <w:spacing w:after="0"/>
      <w:ind w:right="-720"/>
      <w:jc w:val="right"/>
    </w:pPr>
    <w:rPr>
      <w:rFonts w:asciiTheme="majorHAnsi" w:eastAsiaTheme="minorHAnsi" w:hAnsiTheme="majorHAnsi"/>
      <w:color w:val="C45911" w:themeColor="accent2" w:themeShade="BF"/>
      <w:kern w:val="16"/>
      <w:sz w:val="18"/>
      <w:szCs w:val="18"/>
      <w14:ligatures w14:val="standardContextual"/>
      <w14:numForm w14:val="oldStyle"/>
      <w14:numSpacing w14:val="proportional"/>
      <w14:cntxtAlts/>
    </w:rPr>
  </w:style>
  <w:style w:type="paragraph" w:customStyle="1" w:styleId="EB8B54C02A264AAE912D723119E7B0777">
    <w:name w:val="EB8B54C02A264AAE912D723119E7B0777"/>
    <w:pPr>
      <w:spacing w:after="0"/>
      <w:ind w:right="-720"/>
      <w:jc w:val="right"/>
    </w:pPr>
    <w:rPr>
      <w:rFonts w:asciiTheme="majorHAnsi" w:eastAsiaTheme="minorHAnsi" w:hAnsiTheme="majorHAnsi"/>
      <w:color w:val="C45911" w:themeColor="accent2" w:themeShade="BF"/>
      <w:kern w:val="16"/>
      <w:sz w:val="18"/>
      <w:szCs w:val="18"/>
      <w14:ligatures w14:val="standardContextual"/>
      <w14:numForm w14:val="oldStyle"/>
      <w14:numSpacing w14:val="proportional"/>
      <w14:cntxtAlts/>
    </w:rPr>
  </w:style>
  <w:style w:type="paragraph" w:customStyle="1" w:styleId="0AEF9AA842F64EB6BDA2949F904862D0">
    <w:name w:val="0AEF9AA842F64EB6BDA2949F904862D0"/>
  </w:style>
  <w:style w:type="paragraph" w:customStyle="1" w:styleId="EB8B54C02A264AAE912D723119E7B0778">
    <w:name w:val="EB8B54C02A264AAE912D723119E7B0778"/>
    <w:rsid w:val="004E2FCE"/>
    <w:pPr>
      <w:spacing w:after="0"/>
      <w:ind w:right="-720"/>
      <w:jc w:val="right"/>
    </w:pPr>
    <w:rPr>
      <w:rFonts w:asciiTheme="majorHAnsi" w:eastAsiaTheme="minorHAnsi" w:hAnsiTheme="majorHAnsi"/>
      <w:color w:val="C45911" w:themeColor="accent2" w:themeShade="BF"/>
      <w:kern w:val="16"/>
      <w:sz w:val="18"/>
      <w:szCs w:val="18"/>
      <w14:ligatures w14:val="standardContextual"/>
      <w14:numForm w14:val="oldStyle"/>
      <w14:numSpacing w14:val="proportional"/>
      <w14:cntxtAlts/>
    </w:rPr>
  </w:style>
  <w:style w:type="paragraph" w:customStyle="1" w:styleId="6E1FEE5590434B5BA937F7BD04FC4A09">
    <w:name w:val="6E1FEE5590434B5BA937F7BD04FC4A09"/>
    <w:rsid w:val="004E2FCE"/>
    <w:pPr>
      <w:spacing w:after="160" w:line="259" w:lineRule="auto"/>
    </w:pPr>
  </w:style>
  <w:style w:type="paragraph" w:customStyle="1" w:styleId="5A2637D5F426464CAF45269FE162DA8B">
    <w:name w:val="5A2637D5F426464CAF45269FE162DA8B"/>
    <w:rsid w:val="004E2FCE"/>
    <w:pPr>
      <w:spacing w:after="160" w:line="259" w:lineRule="auto"/>
    </w:pPr>
  </w:style>
  <w:style w:type="paragraph" w:customStyle="1" w:styleId="B55ABE7A57AA4E608037C400358C61BE">
    <w:name w:val="B55ABE7A57AA4E608037C400358C61BE"/>
    <w:rsid w:val="004E2FCE"/>
    <w:pPr>
      <w:spacing w:after="160" w:line="259" w:lineRule="auto"/>
    </w:pPr>
  </w:style>
  <w:style w:type="paragraph" w:customStyle="1" w:styleId="145CE14B7D674754BA783EC769B94C13">
    <w:name w:val="145CE14B7D674754BA783EC769B94C13"/>
    <w:rsid w:val="004E2FCE"/>
    <w:pPr>
      <w:spacing w:after="160" w:line="259" w:lineRule="auto"/>
    </w:pPr>
  </w:style>
  <w:style w:type="paragraph" w:customStyle="1" w:styleId="393016CEB4EB4BAA855CFF3EDD5F307E">
    <w:name w:val="393016CEB4EB4BAA855CFF3EDD5F307E"/>
    <w:rsid w:val="004E2FCE"/>
    <w:pPr>
      <w:spacing w:after="160" w:line="259" w:lineRule="auto"/>
    </w:pPr>
  </w:style>
  <w:style w:type="paragraph" w:customStyle="1" w:styleId="5A8D2FD5D5FB4ECE8224A131AA457551">
    <w:name w:val="5A8D2FD5D5FB4ECE8224A131AA457551"/>
    <w:rsid w:val="004E2FCE"/>
    <w:pPr>
      <w:spacing w:after="160" w:line="259" w:lineRule="auto"/>
    </w:pPr>
  </w:style>
  <w:style w:type="paragraph" w:customStyle="1" w:styleId="145CE14B7D674754BA783EC769B94C131">
    <w:name w:val="145CE14B7D674754BA783EC769B94C131"/>
    <w:rsid w:val="004E2FCE"/>
    <w:pPr>
      <w:spacing w:after="0"/>
      <w:jc w:val="right"/>
    </w:pPr>
    <w:rPr>
      <w:rFonts w:asciiTheme="majorHAnsi" w:eastAsiaTheme="minorHAnsi" w:hAnsiTheme="majorHAnsi"/>
      <w:color w:val="C45911" w:themeColor="accent2" w:themeShade="BF"/>
      <w:kern w:val="16"/>
      <w:sz w:val="18"/>
      <w:szCs w:val="18"/>
      <w14:ligatures w14:val="standardContextual"/>
      <w14:numForm w14:val="oldStyle"/>
      <w14:numSpacing w14:val="proportional"/>
      <w14:cntxtAlts/>
    </w:rPr>
  </w:style>
  <w:style w:type="paragraph" w:customStyle="1" w:styleId="F83A0A856CF24EF48C41D093AF2865E3">
    <w:name w:val="F83A0A856CF24EF48C41D093AF2865E3"/>
    <w:rsid w:val="004E2FCE"/>
    <w:pPr>
      <w:spacing w:before="720" w:after="960"/>
    </w:pPr>
    <w:rPr>
      <w:rFonts w:eastAsiaTheme="minorHAnsi"/>
      <w:color w:val="323E4F" w:themeColor="text2" w:themeShade="BF"/>
      <w:kern w:val="16"/>
      <w:sz w:val="20"/>
      <w:szCs w:val="20"/>
      <w14:ligatures w14:val="standardContextual"/>
      <w14:numForm w14:val="oldStyle"/>
      <w14:numSpacing w14:val="proportional"/>
      <w14:cntxtAlts/>
    </w:rPr>
  </w:style>
  <w:style w:type="paragraph" w:customStyle="1" w:styleId="145CE14B7D674754BA783EC769B94C132">
    <w:name w:val="145CE14B7D674754BA783EC769B94C132"/>
    <w:rsid w:val="004E2FCE"/>
    <w:pPr>
      <w:spacing w:after="0"/>
      <w:jc w:val="right"/>
    </w:pPr>
    <w:rPr>
      <w:rFonts w:asciiTheme="majorHAnsi" w:eastAsiaTheme="minorHAnsi" w:hAnsiTheme="majorHAnsi"/>
      <w:color w:val="C45911" w:themeColor="accent2" w:themeShade="BF"/>
      <w:kern w:val="16"/>
      <w:sz w:val="18"/>
      <w:szCs w:val="18"/>
      <w14:ligatures w14:val="standardContextual"/>
      <w14:numForm w14:val="oldStyle"/>
      <w14:numSpacing w14:val="proportional"/>
      <w14:cntxtAlts/>
    </w:rPr>
  </w:style>
  <w:style w:type="paragraph" w:customStyle="1" w:styleId="F83A0A856CF24EF48C41D093AF2865E31">
    <w:name w:val="F83A0A856CF24EF48C41D093AF2865E31"/>
    <w:rsid w:val="004E2FCE"/>
    <w:pPr>
      <w:spacing w:before="720" w:after="960"/>
    </w:pPr>
    <w:rPr>
      <w:rFonts w:eastAsiaTheme="minorHAnsi"/>
      <w:color w:val="323E4F" w:themeColor="text2" w:themeShade="BF"/>
      <w:kern w:val="16"/>
      <w:sz w:val="20"/>
      <w:szCs w:val="20"/>
      <w14:ligatures w14:val="standardContextual"/>
      <w14:numForm w14:val="oldStyle"/>
      <w14:numSpacing w14:val="proportional"/>
      <w14:cntxtAlts/>
    </w:rPr>
  </w:style>
  <w:style w:type="paragraph" w:customStyle="1" w:styleId="E0EBB6A2536C4059B0BFCFB768F96957">
    <w:name w:val="E0EBB6A2536C4059B0BFCFB768F96957"/>
    <w:rsid w:val="004E2FCE"/>
    <w:pPr>
      <w:spacing w:after="160" w:line="259" w:lineRule="auto"/>
    </w:pPr>
  </w:style>
  <w:style w:type="paragraph" w:customStyle="1" w:styleId="E6231DB7A5884499899F3492642FB0C8">
    <w:name w:val="E6231DB7A5884499899F3492642FB0C8"/>
    <w:rsid w:val="004E2FCE"/>
    <w:pPr>
      <w:spacing w:after="0"/>
      <w:jc w:val="right"/>
    </w:pPr>
    <w:rPr>
      <w:rFonts w:asciiTheme="majorHAnsi" w:eastAsiaTheme="minorHAnsi" w:hAnsiTheme="majorHAnsi"/>
      <w:color w:val="C45911" w:themeColor="accent2" w:themeShade="BF"/>
      <w:kern w:val="16"/>
      <w:sz w:val="18"/>
      <w:szCs w:val="18"/>
      <w14:ligatures w14:val="standardContextual"/>
      <w14:numForm w14:val="oldStyle"/>
      <w14:numSpacing w14:val="proportional"/>
      <w14:cntxtAlts/>
    </w:rPr>
  </w:style>
  <w:style w:type="paragraph" w:customStyle="1" w:styleId="F83A0A856CF24EF48C41D093AF2865E32">
    <w:name w:val="F83A0A856CF24EF48C41D093AF2865E32"/>
    <w:rsid w:val="004E2FCE"/>
    <w:pPr>
      <w:spacing w:before="720" w:after="960"/>
    </w:pPr>
    <w:rPr>
      <w:rFonts w:eastAsiaTheme="minorHAnsi"/>
      <w:color w:val="323E4F" w:themeColor="text2" w:themeShade="BF"/>
      <w:kern w:val="16"/>
      <w:sz w:val="20"/>
      <w:szCs w:val="20"/>
      <w14:ligatures w14:val="standardContextual"/>
      <w14:numForm w14:val="oldStyle"/>
      <w14:numSpacing w14:val="proportional"/>
      <w14:cntxtAlts/>
    </w:rPr>
  </w:style>
  <w:style w:type="paragraph" w:customStyle="1" w:styleId="5E43192A07804062BC103E9473C1F93A">
    <w:name w:val="5E43192A07804062BC103E9473C1F93A"/>
    <w:rsid w:val="004E2FCE"/>
    <w:pPr>
      <w:spacing w:after="160" w:line="259" w:lineRule="auto"/>
    </w:pPr>
  </w:style>
  <w:style w:type="paragraph" w:customStyle="1" w:styleId="4FD70BA8012949AEB961BE24D14D8CD5">
    <w:name w:val="4FD70BA8012949AEB961BE24D14D8CD5"/>
    <w:rsid w:val="004E2FCE"/>
    <w:pPr>
      <w:spacing w:after="160" w:line="259" w:lineRule="auto"/>
    </w:pPr>
  </w:style>
  <w:style w:type="paragraph" w:customStyle="1" w:styleId="13A513B733FB472BAFE5D780D4A5BA9B">
    <w:name w:val="13A513B733FB472BAFE5D780D4A5BA9B"/>
    <w:rsid w:val="004E2FCE"/>
    <w:pPr>
      <w:spacing w:after="160" w:line="259" w:lineRule="auto"/>
    </w:pPr>
  </w:style>
  <w:style w:type="paragraph" w:customStyle="1" w:styleId="66B73924B6BF49CB8B96D95FECABF204">
    <w:name w:val="66B73924B6BF49CB8B96D95FECABF204"/>
    <w:rsid w:val="004E2FCE"/>
    <w:pPr>
      <w:spacing w:after="160" w:line="259" w:lineRule="auto"/>
    </w:pPr>
  </w:style>
  <w:style w:type="paragraph" w:customStyle="1" w:styleId="E6231DB7A5884499899F3492642FB0C81">
    <w:name w:val="E6231DB7A5884499899F3492642FB0C81"/>
    <w:rsid w:val="004E2FCE"/>
    <w:pPr>
      <w:spacing w:after="0"/>
      <w:jc w:val="right"/>
    </w:pPr>
    <w:rPr>
      <w:rFonts w:asciiTheme="majorHAnsi" w:eastAsiaTheme="minorHAnsi" w:hAnsiTheme="majorHAnsi"/>
      <w:color w:val="C45911" w:themeColor="accent2" w:themeShade="BF"/>
      <w:kern w:val="16"/>
      <w:sz w:val="18"/>
      <w:szCs w:val="18"/>
      <w14:ligatures w14:val="standardContextual"/>
      <w14:numForm w14:val="oldStyle"/>
      <w14:numSpacing w14:val="proportional"/>
      <w14:cntxtAlts/>
    </w:rPr>
  </w:style>
  <w:style w:type="paragraph" w:customStyle="1" w:styleId="F83A0A856CF24EF48C41D093AF2865E33">
    <w:name w:val="F83A0A856CF24EF48C41D093AF2865E33"/>
    <w:rsid w:val="004E2FCE"/>
    <w:pPr>
      <w:spacing w:before="720" w:after="960"/>
    </w:pPr>
    <w:rPr>
      <w:rFonts w:eastAsiaTheme="minorHAnsi"/>
      <w:color w:val="323E4F" w:themeColor="text2" w:themeShade="BF"/>
      <w:kern w:val="16"/>
      <w:sz w:val="20"/>
      <w:szCs w:val="20"/>
      <w14:ligatures w14:val="standardContextual"/>
      <w14:numForm w14:val="oldStyle"/>
      <w14:numSpacing w14:val="proportional"/>
      <w14:cntxtAlts/>
    </w:rPr>
  </w:style>
  <w:style w:type="paragraph" w:customStyle="1" w:styleId="E6231DB7A5884499899F3492642FB0C82">
    <w:name w:val="E6231DB7A5884499899F3492642FB0C82"/>
    <w:rsid w:val="004E2FCE"/>
    <w:pPr>
      <w:spacing w:after="0"/>
      <w:jc w:val="right"/>
    </w:pPr>
    <w:rPr>
      <w:rFonts w:asciiTheme="majorHAnsi" w:eastAsiaTheme="minorHAnsi" w:hAnsiTheme="majorHAnsi"/>
      <w:color w:val="C45911" w:themeColor="accent2" w:themeShade="BF"/>
      <w:kern w:val="16"/>
      <w:sz w:val="18"/>
      <w:szCs w:val="18"/>
      <w14:ligatures w14:val="standardContextual"/>
      <w14:numForm w14:val="oldStyle"/>
      <w14:numSpacing w14:val="proportional"/>
      <w14:cntxtAlts/>
    </w:rPr>
  </w:style>
  <w:style w:type="paragraph" w:customStyle="1" w:styleId="F83A0A856CF24EF48C41D093AF2865E34">
    <w:name w:val="F83A0A856CF24EF48C41D093AF2865E34"/>
    <w:rsid w:val="004E2FCE"/>
    <w:pPr>
      <w:spacing w:before="720" w:after="960"/>
    </w:pPr>
    <w:rPr>
      <w:rFonts w:eastAsiaTheme="minorHAnsi"/>
      <w:color w:val="323E4F" w:themeColor="text2" w:themeShade="BF"/>
      <w:kern w:val="16"/>
      <w:sz w:val="20"/>
      <w:szCs w:val="20"/>
      <w14:ligatures w14:val="standardContextual"/>
      <w14:numForm w14:val="oldStyle"/>
      <w14:numSpacing w14:val="proportional"/>
      <w14:cntxtAlts/>
    </w:rPr>
  </w:style>
  <w:style w:type="paragraph" w:customStyle="1" w:styleId="E6231DB7A5884499899F3492642FB0C83">
    <w:name w:val="E6231DB7A5884499899F3492642FB0C83"/>
    <w:rsid w:val="00976EB9"/>
    <w:pPr>
      <w:spacing w:after="0"/>
      <w:jc w:val="right"/>
    </w:pPr>
    <w:rPr>
      <w:rFonts w:asciiTheme="majorHAnsi" w:eastAsiaTheme="minorHAnsi" w:hAnsiTheme="majorHAnsi"/>
      <w:color w:val="C45911" w:themeColor="accent2" w:themeShade="BF"/>
      <w:szCs w:val="18"/>
    </w:rPr>
  </w:style>
  <w:style w:type="paragraph" w:customStyle="1" w:styleId="F83A0A856CF24EF48C41D093AF2865E35">
    <w:name w:val="F83A0A856CF24EF48C41D093AF2865E35"/>
    <w:rsid w:val="00976EB9"/>
    <w:pPr>
      <w:spacing w:before="720" w:after="960"/>
    </w:pPr>
    <w:rPr>
      <w:rFonts w:eastAsiaTheme="minorHAnsi"/>
      <w:color w:val="323E4F" w:themeColor="text2" w:themeShade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F68D9"/>
    <w:pPr>
      <w:spacing w:after="120"/>
      <w:ind w:left="360"/>
    </w:pPr>
    <w:rPr>
      <w:rFonts w:eastAsiaTheme="minorHAnsi" w:cstheme="minorBidi"/>
      <w:color w:val="323E4F" w:themeColor="text2" w:themeShade="BF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F68D9"/>
    <w:rPr>
      <w:rFonts w:eastAsiaTheme="minorHAnsi"/>
      <w:color w:val="323E4F" w:themeColor="text2" w:themeShade="BF"/>
    </w:rPr>
  </w:style>
  <w:style w:type="paragraph" w:customStyle="1" w:styleId="E6231DB7A5884499899F3492642FB0C84">
    <w:name w:val="E6231DB7A5884499899F3492642FB0C84"/>
    <w:rsid w:val="00976EB9"/>
    <w:pPr>
      <w:spacing w:after="0"/>
      <w:jc w:val="right"/>
    </w:pPr>
    <w:rPr>
      <w:rFonts w:asciiTheme="majorHAnsi" w:eastAsiaTheme="minorHAnsi" w:hAnsiTheme="majorHAnsi"/>
      <w:color w:val="C45911" w:themeColor="accent2" w:themeShade="BF"/>
      <w:szCs w:val="18"/>
    </w:rPr>
  </w:style>
  <w:style w:type="paragraph" w:customStyle="1" w:styleId="F83A0A856CF24EF48C41D093AF2865E36">
    <w:name w:val="F83A0A856CF24EF48C41D093AF2865E36"/>
    <w:rsid w:val="00976EB9"/>
    <w:pPr>
      <w:spacing w:before="720" w:after="960"/>
    </w:pPr>
    <w:rPr>
      <w:rFonts w:eastAsiaTheme="minorHAnsi"/>
      <w:color w:val="323E4F" w:themeColor="text2" w:themeShade="BF"/>
    </w:rPr>
  </w:style>
  <w:style w:type="paragraph" w:customStyle="1" w:styleId="E6231DB7A5884499899F3492642FB0C85">
    <w:name w:val="E6231DB7A5884499899F3492642FB0C85"/>
    <w:rsid w:val="00976EB9"/>
    <w:pPr>
      <w:spacing w:after="0"/>
      <w:jc w:val="right"/>
    </w:pPr>
    <w:rPr>
      <w:rFonts w:asciiTheme="majorHAnsi" w:eastAsiaTheme="minorHAnsi" w:hAnsiTheme="majorHAnsi"/>
      <w:color w:val="C45911" w:themeColor="accent2" w:themeShade="BF"/>
      <w:szCs w:val="18"/>
    </w:rPr>
  </w:style>
  <w:style w:type="paragraph" w:customStyle="1" w:styleId="F83A0A856CF24EF48C41D093AF2865E37">
    <w:name w:val="F83A0A856CF24EF48C41D093AF2865E37"/>
    <w:rsid w:val="00976EB9"/>
    <w:pPr>
      <w:spacing w:before="720" w:after="960"/>
    </w:pPr>
    <w:rPr>
      <w:rFonts w:eastAsiaTheme="minorHAnsi"/>
      <w:color w:val="323E4F" w:themeColor="text2" w:themeShade="BF"/>
    </w:rPr>
  </w:style>
  <w:style w:type="paragraph" w:customStyle="1" w:styleId="E6231DB7A5884499899F3492642FB0C86">
    <w:name w:val="E6231DB7A5884499899F3492642FB0C86"/>
    <w:rsid w:val="00774DBE"/>
    <w:pPr>
      <w:spacing w:after="0"/>
      <w:jc w:val="right"/>
    </w:pPr>
    <w:rPr>
      <w:rFonts w:asciiTheme="majorHAnsi" w:eastAsiaTheme="minorHAnsi" w:hAnsiTheme="majorHAnsi"/>
      <w:color w:val="833C0B" w:themeColor="accent2" w:themeShade="80"/>
      <w:szCs w:val="18"/>
    </w:rPr>
  </w:style>
  <w:style w:type="paragraph" w:customStyle="1" w:styleId="F83A0A856CF24EF48C41D093AF2865E38">
    <w:name w:val="F83A0A856CF24EF48C41D093AF2865E38"/>
    <w:rsid w:val="00774DBE"/>
    <w:pPr>
      <w:spacing w:before="720" w:after="960"/>
    </w:pPr>
    <w:rPr>
      <w:rFonts w:eastAsiaTheme="minorHAnsi"/>
      <w:color w:val="323E4F" w:themeColor="text2" w:themeShade="BF"/>
    </w:rPr>
  </w:style>
  <w:style w:type="paragraph" w:customStyle="1" w:styleId="E6231DB7A5884499899F3492642FB0C87">
    <w:name w:val="E6231DB7A5884499899F3492642FB0C87"/>
    <w:rsid w:val="0072490C"/>
    <w:pPr>
      <w:spacing w:after="0"/>
      <w:jc w:val="right"/>
    </w:pPr>
    <w:rPr>
      <w:rFonts w:asciiTheme="majorHAnsi" w:eastAsiaTheme="minorHAnsi" w:hAnsiTheme="majorHAnsi"/>
      <w:color w:val="833C0B" w:themeColor="accent2" w:themeShade="80"/>
      <w:szCs w:val="18"/>
    </w:rPr>
  </w:style>
  <w:style w:type="paragraph" w:customStyle="1" w:styleId="F83A0A856CF24EF48C41D093AF2865E39">
    <w:name w:val="F83A0A856CF24EF48C41D093AF2865E39"/>
    <w:rsid w:val="0072490C"/>
    <w:pPr>
      <w:spacing w:before="720" w:after="960"/>
    </w:pPr>
    <w:rPr>
      <w:rFonts w:eastAsiaTheme="minorHAnsi"/>
      <w:color w:val="323E4F" w:themeColor="text2" w:themeShade="BF"/>
    </w:rPr>
  </w:style>
  <w:style w:type="paragraph" w:customStyle="1" w:styleId="18D07240D23A4DCA889481A06CB116CD">
    <w:name w:val="18D07240D23A4DCA889481A06CB116CD"/>
    <w:rsid w:val="0072490C"/>
    <w:pPr>
      <w:spacing w:after="160" w:line="259" w:lineRule="auto"/>
    </w:pPr>
  </w:style>
  <w:style w:type="paragraph" w:customStyle="1" w:styleId="9731B9DC27A84A1D8520AE5B11209B39">
    <w:name w:val="9731B9DC27A84A1D8520AE5B11209B39"/>
    <w:rsid w:val="0072490C"/>
    <w:pPr>
      <w:spacing w:after="160" w:line="259" w:lineRule="auto"/>
    </w:pPr>
  </w:style>
  <w:style w:type="paragraph" w:customStyle="1" w:styleId="4D54C77629814D2AB0C2AE37C4589E2D">
    <w:name w:val="4D54C77629814D2AB0C2AE37C4589E2D"/>
    <w:rsid w:val="0072490C"/>
    <w:pPr>
      <w:spacing w:after="160" w:line="259" w:lineRule="auto"/>
    </w:pPr>
  </w:style>
  <w:style w:type="paragraph" w:customStyle="1" w:styleId="1C12E4CE32A54B0D85E5A92E40277517">
    <w:name w:val="1C12E4CE32A54B0D85E5A92E40277517"/>
    <w:rsid w:val="0072490C"/>
    <w:pPr>
      <w:spacing w:after="160" w:line="259" w:lineRule="auto"/>
    </w:pPr>
  </w:style>
  <w:style w:type="paragraph" w:customStyle="1" w:styleId="B2EDF9123C144DC3BA0559A2F15F2D36">
    <w:name w:val="B2EDF9123C144DC3BA0559A2F15F2D36"/>
    <w:rsid w:val="0072490C"/>
    <w:pPr>
      <w:spacing w:after="160" w:line="259" w:lineRule="auto"/>
    </w:pPr>
  </w:style>
  <w:style w:type="paragraph" w:customStyle="1" w:styleId="6756010D11304C3891940FF9F9C4C597">
    <w:name w:val="6756010D11304C3891940FF9F9C4C597"/>
    <w:rsid w:val="00BF68D9"/>
    <w:pPr>
      <w:spacing w:after="160" w:line="259" w:lineRule="auto"/>
    </w:pPr>
  </w:style>
  <w:style w:type="paragraph" w:customStyle="1" w:styleId="A36AB03D0E5F4DB7A0089F252E831EDB">
    <w:name w:val="A36AB03D0E5F4DB7A0089F252E831EDB"/>
    <w:rsid w:val="00BF68D9"/>
    <w:pPr>
      <w:spacing w:after="160" w:line="259" w:lineRule="auto"/>
    </w:pPr>
  </w:style>
  <w:style w:type="paragraph" w:customStyle="1" w:styleId="696D4ECD751448A0A28DC66C69D83828">
    <w:name w:val="696D4ECD751448A0A28DC66C69D83828"/>
    <w:rsid w:val="00BF68D9"/>
    <w:pPr>
      <w:spacing w:after="160" w:line="259" w:lineRule="auto"/>
    </w:pPr>
  </w:style>
  <w:style w:type="paragraph" w:customStyle="1" w:styleId="7A5A6AC294454B96A314187DF348594B">
    <w:name w:val="7A5A6AC294454B96A314187DF348594B"/>
    <w:rsid w:val="00BF68D9"/>
    <w:pPr>
      <w:spacing w:after="160" w:line="259" w:lineRule="auto"/>
    </w:pPr>
  </w:style>
  <w:style w:type="paragraph" w:customStyle="1" w:styleId="68108EDCBE1F49DB859D5E46439BC8FA">
    <w:name w:val="68108EDCBE1F49DB859D5E46439BC8FA"/>
    <w:rsid w:val="00BF68D9"/>
    <w:pPr>
      <w:spacing w:after="160" w:line="259" w:lineRule="auto"/>
    </w:pPr>
  </w:style>
  <w:style w:type="paragraph" w:customStyle="1" w:styleId="F70954D4C1C548E8A7BE88D21BDD6738">
    <w:name w:val="F70954D4C1C548E8A7BE88D21BDD6738"/>
    <w:rsid w:val="00BF68D9"/>
    <w:pPr>
      <w:spacing w:after="160" w:line="259" w:lineRule="auto"/>
    </w:pPr>
  </w:style>
  <w:style w:type="paragraph" w:customStyle="1" w:styleId="A687B7F4CB0244A281D2E6EFCF1B1028">
    <w:name w:val="A687B7F4CB0244A281D2E6EFCF1B1028"/>
    <w:rsid w:val="00BF68D9"/>
    <w:pPr>
      <w:spacing w:after="160" w:line="259" w:lineRule="auto"/>
    </w:pPr>
  </w:style>
  <w:style w:type="paragraph" w:customStyle="1" w:styleId="28C48815D85148F0A13FF1D4BBBAC995">
    <w:name w:val="28C48815D85148F0A13FF1D4BBBAC995"/>
    <w:rsid w:val="00BF68D9"/>
    <w:pPr>
      <w:spacing w:after="160" w:line="259" w:lineRule="auto"/>
    </w:pPr>
  </w:style>
  <w:style w:type="paragraph" w:customStyle="1" w:styleId="A687B7F4CB0244A281D2E6EFCF1B10281">
    <w:name w:val="A687B7F4CB0244A281D2E6EFCF1B10281"/>
    <w:rsid w:val="00BF68D9"/>
    <w:pPr>
      <w:spacing w:after="0"/>
      <w:jc w:val="right"/>
    </w:pPr>
    <w:rPr>
      <w:rFonts w:asciiTheme="majorHAnsi" w:eastAsiaTheme="minorHAnsi" w:hAnsiTheme="majorHAnsi"/>
      <w:color w:val="833C0B" w:themeColor="accent2" w:themeShade="80"/>
      <w:szCs w:val="18"/>
    </w:rPr>
  </w:style>
  <w:style w:type="paragraph" w:customStyle="1" w:styleId="F83A0A856CF24EF48C41D093AF2865E310">
    <w:name w:val="F83A0A856CF24EF48C41D093AF2865E310"/>
    <w:rsid w:val="00BF68D9"/>
    <w:pPr>
      <w:spacing w:before="720" w:after="960"/>
    </w:pPr>
    <w:rPr>
      <w:rFonts w:eastAsiaTheme="minorHAnsi"/>
      <w:color w:val="323E4F" w:themeColor="text2" w:themeShade="BF"/>
    </w:rPr>
  </w:style>
  <w:style w:type="paragraph" w:customStyle="1" w:styleId="A687B7F4CB0244A281D2E6EFCF1B10282">
    <w:name w:val="A687B7F4CB0244A281D2E6EFCF1B10282"/>
    <w:rsid w:val="00BF68D9"/>
    <w:pPr>
      <w:spacing w:after="0"/>
      <w:jc w:val="right"/>
    </w:pPr>
    <w:rPr>
      <w:rFonts w:asciiTheme="majorHAnsi" w:eastAsiaTheme="minorHAnsi" w:hAnsiTheme="majorHAnsi"/>
      <w:color w:val="833C0B" w:themeColor="accent2" w:themeShade="80"/>
      <w:szCs w:val="18"/>
    </w:rPr>
  </w:style>
  <w:style w:type="paragraph" w:customStyle="1" w:styleId="F83A0A856CF24EF48C41D093AF2865E311">
    <w:name w:val="F83A0A856CF24EF48C41D093AF2865E311"/>
    <w:rsid w:val="00BF68D9"/>
    <w:pPr>
      <w:spacing w:before="720" w:after="960"/>
    </w:pPr>
    <w:rPr>
      <w:rFonts w:eastAsiaTheme="minorHAnsi"/>
      <w:color w:val="323E4F" w:themeColor="text2" w:themeShade="BF"/>
    </w:rPr>
  </w:style>
  <w:style w:type="paragraph" w:customStyle="1" w:styleId="FB0AA9FC7F4340F0902BE16B22892FC2">
    <w:name w:val="FB0AA9FC7F4340F0902BE16B22892FC2"/>
    <w:rsid w:val="00BF68D9"/>
    <w:pPr>
      <w:spacing w:after="160" w:line="259" w:lineRule="auto"/>
    </w:pPr>
  </w:style>
  <w:style w:type="paragraph" w:customStyle="1" w:styleId="299F5BE9D3D347D5A2D3E1371E760725">
    <w:name w:val="299F5BE9D3D347D5A2D3E1371E760725"/>
    <w:rsid w:val="00BF68D9"/>
    <w:pPr>
      <w:spacing w:after="160" w:line="259" w:lineRule="auto"/>
    </w:pPr>
  </w:style>
  <w:style w:type="paragraph" w:customStyle="1" w:styleId="4A1A3EABAD094C27BE3203965A52D4E7">
    <w:name w:val="4A1A3EABAD094C27BE3203965A52D4E7"/>
    <w:rsid w:val="00BF68D9"/>
    <w:pPr>
      <w:spacing w:after="160" w:line="259" w:lineRule="auto"/>
    </w:pPr>
  </w:style>
  <w:style w:type="paragraph" w:customStyle="1" w:styleId="45E00B921DA44D5FBB23980925EB4E16">
    <w:name w:val="45E00B921DA44D5FBB23980925EB4E16"/>
    <w:rsid w:val="00BF68D9"/>
    <w:pPr>
      <w:spacing w:after="160" w:line="259" w:lineRule="auto"/>
    </w:pPr>
  </w:style>
  <w:style w:type="paragraph" w:customStyle="1" w:styleId="A02A385DC7144148A24A01D0B2B9F7FD">
    <w:name w:val="A02A385DC7144148A24A01D0B2B9F7FD"/>
    <w:rsid w:val="00BF68D9"/>
    <w:pPr>
      <w:spacing w:after="160" w:line="259" w:lineRule="auto"/>
    </w:pPr>
  </w:style>
  <w:style w:type="paragraph" w:customStyle="1" w:styleId="DC0DE2BCAD104272966E48F4F4657CA1">
    <w:name w:val="DC0DE2BCAD104272966E48F4F4657CA1"/>
    <w:rsid w:val="00BF68D9"/>
    <w:pPr>
      <w:spacing w:after="160" w:line="259" w:lineRule="auto"/>
    </w:pPr>
  </w:style>
  <w:style w:type="paragraph" w:customStyle="1" w:styleId="C322F924E144495088594BDF781374A5">
    <w:name w:val="C322F924E144495088594BDF781374A5"/>
    <w:rsid w:val="00BF68D9"/>
    <w:pPr>
      <w:spacing w:after="160" w:line="259" w:lineRule="auto"/>
    </w:pPr>
  </w:style>
  <w:style w:type="paragraph" w:customStyle="1" w:styleId="94E09B22FC564114A9C5818B640ACD46">
    <w:name w:val="94E09B22FC564114A9C5818B640ACD46"/>
    <w:rsid w:val="00BF68D9"/>
    <w:pPr>
      <w:spacing w:after="160" w:line="259" w:lineRule="auto"/>
    </w:pPr>
  </w:style>
  <w:style w:type="paragraph" w:customStyle="1" w:styleId="8808BF9DB48241459B04975C1C2AB685">
    <w:name w:val="8808BF9DB48241459B04975C1C2AB685"/>
    <w:rsid w:val="00BF68D9"/>
    <w:pPr>
      <w:spacing w:after="160" w:line="259" w:lineRule="auto"/>
    </w:pPr>
  </w:style>
  <w:style w:type="paragraph" w:customStyle="1" w:styleId="C923F02FFAC4429FB96C1FE175332BB0">
    <w:name w:val="C923F02FFAC4429FB96C1FE175332BB0"/>
    <w:rsid w:val="00BF68D9"/>
    <w:pPr>
      <w:spacing w:after="160" w:line="259" w:lineRule="auto"/>
    </w:pPr>
  </w:style>
  <w:style w:type="paragraph" w:customStyle="1" w:styleId="AE0EDC4716E648B7BDBF097C6AA80814">
    <w:name w:val="AE0EDC4716E648B7BDBF097C6AA80814"/>
    <w:rsid w:val="00BF68D9"/>
    <w:pPr>
      <w:spacing w:after="160" w:line="259" w:lineRule="auto"/>
    </w:pPr>
  </w:style>
  <w:style w:type="paragraph" w:customStyle="1" w:styleId="C923F02FFAC4429FB96C1FE175332BB01">
    <w:name w:val="C923F02FFAC4429FB96C1FE175332BB01"/>
    <w:rsid w:val="00BF68D9"/>
    <w:pPr>
      <w:spacing w:after="0"/>
      <w:jc w:val="right"/>
    </w:pPr>
    <w:rPr>
      <w:rFonts w:asciiTheme="majorHAnsi" w:eastAsiaTheme="minorHAnsi" w:hAnsiTheme="majorHAnsi"/>
      <w:color w:val="833C0B" w:themeColor="accent2" w:themeShade="80"/>
      <w:szCs w:val="18"/>
    </w:rPr>
  </w:style>
  <w:style w:type="paragraph" w:customStyle="1" w:styleId="F83A0A856CF24EF48C41D093AF2865E312">
    <w:name w:val="F83A0A856CF24EF48C41D093AF2865E312"/>
    <w:rsid w:val="00BF68D9"/>
    <w:pPr>
      <w:spacing w:before="720" w:after="960"/>
    </w:pPr>
    <w:rPr>
      <w:rFonts w:eastAsiaTheme="minorHAnsi"/>
      <w:color w:val="323E4F" w:themeColor="text2" w:themeShade="BF"/>
    </w:rPr>
  </w:style>
  <w:style w:type="paragraph" w:customStyle="1" w:styleId="E56DE996E51B43959AD0CB64F3A1E9AF">
    <w:name w:val="E56DE996E51B43959AD0CB64F3A1E9AF"/>
    <w:rsid w:val="00BF68D9"/>
    <w:pPr>
      <w:spacing w:after="160" w:line="259" w:lineRule="auto"/>
    </w:pPr>
  </w:style>
  <w:style w:type="paragraph" w:customStyle="1" w:styleId="B0625403E7BC4092B24BCA58C6709D9D">
    <w:name w:val="B0625403E7BC4092B24BCA58C6709D9D"/>
    <w:rsid w:val="00BF68D9"/>
    <w:pPr>
      <w:spacing w:after="160" w:line="259" w:lineRule="auto"/>
    </w:pPr>
  </w:style>
  <w:style w:type="paragraph" w:customStyle="1" w:styleId="BEA67147CE724CAD885C9E3FE8301418">
    <w:name w:val="BEA67147CE724CAD885C9E3FE8301418"/>
    <w:rsid w:val="00BF68D9"/>
    <w:pPr>
      <w:spacing w:after="160" w:line="259" w:lineRule="auto"/>
    </w:pPr>
  </w:style>
  <w:style w:type="paragraph" w:customStyle="1" w:styleId="39175B33642D4DED9D8926E4DF1AD254">
    <w:name w:val="39175B33642D4DED9D8926E4DF1AD254"/>
    <w:rsid w:val="00BF68D9"/>
    <w:pPr>
      <w:spacing w:after="160" w:line="259" w:lineRule="auto"/>
    </w:pPr>
  </w:style>
  <w:style w:type="paragraph" w:customStyle="1" w:styleId="2BE1C592B45449ADA374553D86467291">
    <w:name w:val="2BE1C592B45449ADA374553D86467291"/>
    <w:rsid w:val="00BF68D9"/>
    <w:pPr>
      <w:spacing w:after="160" w:line="259" w:lineRule="auto"/>
    </w:pPr>
  </w:style>
  <w:style w:type="paragraph" w:customStyle="1" w:styleId="E56DE996E51B43959AD0CB64F3A1E9AF1">
    <w:name w:val="E56DE996E51B43959AD0CB64F3A1E9AF1"/>
    <w:rsid w:val="00BF68D9"/>
    <w:pPr>
      <w:spacing w:before="720" w:after="960"/>
    </w:pPr>
    <w:rPr>
      <w:rFonts w:eastAsiaTheme="minorHAnsi"/>
      <w:color w:val="323E4F" w:themeColor="text2" w:themeShade="BF"/>
    </w:rPr>
  </w:style>
  <w:style w:type="table" w:styleId="GridTable2">
    <w:name w:val="Grid Table 2"/>
    <w:basedOn w:val="TableNormal"/>
    <w:uiPriority w:val="47"/>
    <w:rsid w:val="00C6419C"/>
    <w:pPr>
      <w:spacing w:after="0" w:line="240" w:lineRule="auto"/>
    </w:pPr>
    <w:rPr>
      <w:rFonts w:eastAsiaTheme="minorHAnsi"/>
      <w:color w:val="323E4F" w:themeColor="text2" w:themeShade="BF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E56DE996E51B43959AD0CB64F3A1E9AF2">
    <w:name w:val="E56DE996E51B43959AD0CB64F3A1E9AF2"/>
    <w:rsid w:val="00BC154A"/>
    <w:pPr>
      <w:spacing w:before="720" w:after="960"/>
    </w:pPr>
    <w:rPr>
      <w:rFonts w:eastAsiaTheme="minorHAnsi"/>
      <w:color w:val="323E4F" w:themeColor="text2" w:themeShade="BF"/>
    </w:rPr>
  </w:style>
  <w:style w:type="paragraph" w:customStyle="1" w:styleId="E56DE996E51B43959AD0CB64F3A1E9AF3">
    <w:name w:val="E56DE996E51B43959AD0CB64F3A1E9AF3"/>
    <w:rsid w:val="002378E6"/>
    <w:pPr>
      <w:spacing w:before="720" w:after="960"/>
    </w:pPr>
    <w:rPr>
      <w:rFonts w:eastAsiaTheme="minorHAnsi"/>
      <w:color w:val="323E4F" w:themeColor="text2" w:themeShade="BF"/>
    </w:rPr>
  </w:style>
  <w:style w:type="paragraph" w:customStyle="1" w:styleId="306BE25450284E91B897AE5111EF7556">
    <w:name w:val="306BE25450284E91B897AE5111EF7556"/>
    <w:rsid w:val="002378E6"/>
    <w:pPr>
      <w:spacing w:after="160" w:line="259" w:lineRule="auto"/>
    </w:pPr>
  </w:style>
  <w:style w:type="paragraph" w:customStyle="1" w:styleId="E56DE996E51B43959AD0CB64F3A1E9AF4">
    <w:name w:val="E56DE996E51B43959AD0CB64F3A1E9AF4"/>
    <w:rsid w:val="002378E6"/>
    <w:pPr>
      <w:spacing w:before="720" w:after="960"/>
    </w:pPr>
    <w:rPr>
      <w:rFonts w:eastAsiaTheme="minorHAnsi"/>
      <w:color w:val="323E4F" w:themeColor="text2" w:themeShade="BF"/>
    </w:rPr>
  </w:style>
  <w:style w:type="paragraph" w:customStyle="1" w:styleId="E56DE996E51B43959AD0CB64F3A1E9AF5">
    <w:name w:val="E56DE996E51B43959AD0CB64F3A1E9AF5"/>
    <w:rsid w:val="00C6419C"/>
    <w:pPr>
      <w:spacing w:before="720" w:after="960"/>
    </w:pPr>
    <w:rPr>
      <w:rFonts w:eastAsiaTheme="minorHAnsi"/>
    </w:rPr>
  </w:style>
  <w:style w:type="paragraph" w:customStyle="1" w:styleId="290E8838112C47A0B9E4FB5FC1ADCDF9">
    <w:name w:val="290E8838112C47A0B9E4FB5FC1ADCDF9"/>
    <w:rsid w:val="00C6419C"/>
    <w:pPr>
      <w:spacing w:after="160" w:line="259" w:lineRule="auto"/>
    </w:pPr>
    <w:rPr>
      <w:lang w:val="en-AU" w:eastAsia="en-AU"/>
    </w:rPr>
  </w:style>
  <w:style w:type="paragraph" w:customStyle="1" w:styleId="284515D1552C47519DAD5BB76E1482D7">
    <w:name w:val="284515D1552C47519DAD5BB76E1482D7"/>
    <w:rsid w:val="00C6419C"/>
    <w:pPr>
      <w:spacing w:after="160" w:line="259" w:lineRule="auto"/>
    </w:pPr>
    <w:rPr>
      <w:lang w:val="en-AU" w:eastAsia="en-AU"/>
    </w:rPr>
  </w:style>
  <w:style w:type="paragraph" w:customStyle="1" w:styleId="E5D2D2B4B2A44F019B0BCC920F5965B1">
    <w:name w:val="E5D2D2B4B2A44F019B0BCC920F5965B1"/>
    <w:rsid w:val="00C6419C"/>
    <w:pPr>
      <w:spacing w:after="160" w:line="259" w:lineRule="auto"/>
    </w:pPr>
    <w:rPr>
      <w:lang w:val="en-AU" w:eastAsia="en-AU"/>
    </w:rPr>
  </w:style>
  <w:style w:type="paragraph" w:customStyle="1" w:styleId="C87EB2A6CD87429BB09A923DA820CA60">
    <w:name w:val="C87EB2A6CD87429BB09A923DA820CA60"/>
    <w:rsid w:val="00C6419C"/>
    <w:pPr>
      <w:spacing w:after="160" w:line="259" w:lineRule="auto"/>
    </w:pPr>
    <w:rPr>
      <w:lang w:val="en-AU" w:eastAsia="en-AU"/>
    </w:rPr>
  </w:style>
  <w:style w:type="paragraph" w:customStyle="1" w:styleId="76F7AC7AC09F40EA8EB9200E6D530318">
    <w:name w:val="76F7AC7AC09F40EA8EB9200E6D530318"/>
    <w:rsid w:val="00C6419C"/>
    <w:pPr>
      <w:spacing w:after="160" w:line="259" w:lineRule="auto"/>
    </w:pPr>
    <w:rPr>
      <w:lang w:val="en-AU" w:eastAsia="en-AU"/>
    </w:rPr>
  </w:style>
  <w:style w:type="paragraph" w:customStyle="1" w:styleId="47985C53E7D4429C80FC496F4961C759">
    <w:name w:val="47985C53E7D4429C80FC496F4961C759"/>
    <w:rsid w:val="00C6419C"/>
    <w:pPr>
      <w:spacing w:after="160" w:line="259" w:lineRule="auto"/>
    </w:pPr>
    <w:rPr>
      <w:lang w:val="en-AU" w:eastAsia="en-AU"/>
    </w:rPr>
  </w:style>
  <w:style w:type="paragraph" w:customStyle="1" w:styleId="E56DE996E51B43959AD0CB64F3A1E9AF6">
    <w:name w:val="E56DE996E51B43959AD0CB64F3A1E9AF6"/>
    <w:rsid w:val="00C6419C"/>
    <w:pPr>
      <w:spacing w:before="720" w:after="960"/>
    </w:pPr>
    <w:rPr>
      <w:rFonts w:eastAsiaTheme="minorHAnsi"/>
    </w:rPr>
  </w:style>
  <w:style w:type="paragraph" w:customStyle="1" w:styleId="B743BDCAB65A4672BBB64718B1B7A716">
    <w:name w:val="B743BDCAB65A4672BBB64718B1B7A716"/>
    <w:rsid w:val="00C6419C"/>
    <w:pPr>
      <w:spacing w:after="300"/>
      <w:contextualSpacing/>
    </w:pPr>
    <w:rPr>
      <w:rFonts w:eastAsiaTheme="minorHAnsi"/>
    </w:rPr>
  </w:style>
  <w:style w:type="paragraph" w:customStyle="1" w:styleId="28CEFF436D72499A909EE2A55AB5ACE6">
    <w:name w:val="28CEFF436D72499A909EE2A55AB5ACE6"/>
    <w:rsid w:val="00C6419C"/>
    <w:pPr>
      <w:spacing w:after="300"/>
      <w:contextualSpacing/>
    </w:pPr>
    <w:rPr>
      <w:rFonts w:eastAsiaTheme="minorHAnsi"/>
    </w:rPr>
  </w:style>
  <w:style w:type="paragraph" w:customStyle="1" w:styleId="8B192F7DA9B845E2A54AEAEBAAAC01B6">
    <w:name w:val="8B192F7DA9B845E2A54AEAEBAAAC01B6"/>
    <w:rsid w:val="00480719"/>
    <w:pPr>
      <w:spacing w:after="160" w:line="259" w:lineRule="auto"/>
    </w:pPr>
    <w:rPr>
      <w:lang w:val="en-AU" w:eastAsia="en-AU"/>
    </w:rPr>
  </w:style>
  <w:style w:type="paragraph" w:customStyle="1" w:styleId="3C3660A0B3104FFDA5DDD31016A6D2E7">
    <w:name w:val="3C3660A0B3104FFDA5DDD31016A6D2E7"/>
    <w:rsid w:val="00480719"/>
    <w:pPr>
      <w:spacing w:after="160" w:line="259" w:lineRule="auto"/>
    </w:pPr>
    <w:rPr>
      <w:lang w:val="en-AU" w:eastAsia="en-AU"/>
    </w:rPr>
  </w:style>
  <w:style w:type="paragraph" w:customStyle="1" w:styleId="A7D5044F7D574315842707D47CEC859A">
    <w:name w:val="A7D5044F7D574315842707D47CEC859A"/>
    <w:rsid w:val="00480719"/>
    <w:pPr>
      <w:spacing w:after="160" w:line="259" w:lineRule="auto"/>
    </w:pPr>
    <w:rPr>
      <w:lang w:val="en-AU" w:eastAsia="en-AU"/>
    </w:rPr>
  </w:style>
  <w:style w:type="paragraph" w:customStyle="1" w:styleId="D9BF933C648D493E81CCDADD299B9656">
    <w:name w:val="D9BF933C648D493E81CCDADD299B9656"/>
    <w:rsid w:val="00480719"/>
    <w:pPr>
      <w:spacing w:after="160" w:line="259" w:lineRule="auto"/>
    </w:pPr>
    <w:rPr>
      <w:lang w:val="en-AU" w:eastAsia="en-AU"/>
    </w:rPr>
  </w:style>
  <w:style w:type="paragraph" w:customStyle="1" w:styleId="B841398F23514949A53BB245E963CC28">
    <w:name w:val="B841398F23514949A53BB245E963CC28"/>
    <w:rsid w:val="00480719"/>
    <w:pPr>
      <w:spacing w:after="160" w:line="259" w:lineRule="auto"/>
    </w:pPr>
    <w:rPr>
      <w:lang w:val="en-AU" w:eastAsia="en-AU"/>
    </w:rPr>
  </w:style>
  <w:style w:type="paragraph" w:customStyle="1" w:styleId="3CB5A6995F2748FBA3CAAD5520B7DB6E">
    <w:name w:val="3CB5A6995F2748FBA3CAAD5520B7DB6E"/>
    <w:rsid w:val="00480719"/>
    <w:pPr>
      <w:spacing w:after="160" w:line="259" w:lineRule="auto"/>
    </w:pPr>
    <w:rPr>
      <w:lang w:val="en-AU" w:eastAsia="en-AU"/>
    </w:rPr>
  </w:style>
  <w:style w:type="paragraph" w:customStyle="1" w:styleId="ContactInfo">
    <w:name w:val="Contact Info"/>
    <w:basedOn w:val="Normal"/>
    <w:uiPriority w:val="3"/>
    <w:qFormat/>
    <w:rsid w:val="005F080F"/>
    <w:pPr>
      <w:spacing w:after="0" w:line="240" w:lineRule="auto"/>
      <w:jc w:val="right"/>
    </w:pPr>
    <w:rPr>
      <w:rFonts w:eastAsiaTheme="minorHAnsi" w:cstheme="minorBidi"/>
      <w:sz w:val="16"/>
      <w:szCs w:val="18"/>
      <w:lang w:val="en-AU"/>
    </w:rPr>
  </w:style>
  <w:style w:type="paragraph" w:customStyle="1" w:styleId="452A19FF100C422DABBF0C9E460E944E">
    <w:name w:val="452A19FF100C422DABBF0C9E460E944E"/>
    <w:rsid w:val="00613CE9"/>
    <w:pPr>
      <w:spacing w:after="160" w:line="259" w:lineRule="auto"/>
    </w:pPr>
  </w:style>
  <w:style w:type="paragraph" w:customStyle="1" w:styleId="720DE769CA384C6D8909C68DAD48BBBB">
    <w:name w:val="720DE769CA384C6D8909C68DAD48BBBB"/>
    <w:rsid w:val="00613CE9"/>
    <w:pPr>
      <w:spacing w:after="160" w:line="259" w:lineRule="auto"/>
    </w:pPr>
  </w:style>
  <w:style w:type="paragraph" w:customStyle="1" w:styleId="BC4A9CE0493D403FAA62CC7D8639D7AB">
    <w:name w:val="BC4A9CE0493D403FAA62CC7D8639D7AB"/>
    <w:rsid w:val="00613CE9"/>
    <w:pPr>
      <w:spacing w:after="160" w:line="259" w:lineRule="auto"/>
    </w:pPr>
  </w:style>
  <w:style w:type="paragraph" w:customStyle="1" w:styleId="7BB2C8DEF0504EE1B95CFFA2240D9266">
    <w:name w:val="7BB2C8DEF0504EE1B95CFFA2240D9266"/>
    <w:rsid w:val="00613CE9"/>
    <w:pPr>
      <w:spacing w:after="160" w:line="259" w:lineRule="auto"/>
    </w:pPr>
  </w:style>
  <w:style w:type="paragraph" w:customStyle="1" w:styleId="E56DE996E51B43959AD0CB64F3A1E9AF7">
    <w:name w:val="E56DE996E51B43959AD0CB64F3A1E9AF7"/>
    <w:rsid w:val="00613CE9"/>
    <w:pPr>
      <w:spacing w:before="720" w:after="960" w:line="312" w:lineRule="auto"/>
    </w:pPr>
    <w:rPr>
      <w:rFonts w:eastAsiaTheme="minorHAnsi"/>
      <w:color w:val="000000" w:themeColor="text1"/>
      <w:sz w:val="24"/>
      <w:szCs w:val="24"/>
    </w:rPr>
  </w:style>
  <w:style w:type="table" w:styleId="GridTable2-Accent1">
    <w:name w:val="Grid Table 2 Accent 1"/>
    <w:basedOn w:val="TableNormal"/>
    <w:uiPriority w:val="47"/>
    <w:rsid w:val="00613CE9"/>
    <w:pPr>
      <w:spacing w:after="0" w:line="312" w:lineRule="auto"/>
    </w:pPr>
    <w:rPr>
      <w:rFonts w:eastAsiaTheme="minorHAnsi"/>
      <w:color w:val="000000" w:themeColor="text1"/>
      <w:sz w:val="24"/>
      <w:szCs w:val="24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B743BDCAB65A4672BBB64718B1B7A7161">
    <w:name w:val="B743BDCAB65A4672BBB64718B1B7A7161"/>
    <w:rsid w:val="00613CE9"/>
    <w:pPr>
      <w:spacing w:after="240" w:line="312" w:lineRule="auto"/>
      <w:contextualSpacing/>
    </w:pPr>
    <w:rPr>
      <w:rFonts w:eastAsiaTheme="minorHAnsi"/>
      <w:color w:val="000000" w:themeColor="text1"/>
      <w:sz w:val="24"/>
      <w:szCs w:val="24"/>
    </w:rPr>
  </w:style>
  <w:style w:type="paragraph" w:customStyle="1" w:styleId="28CEFF436D72499A909EE2A55AB5ACE61">
    <w:name w:val="28CEFF436D72499A909EE2A55AB5ACE61"/>
    <w:rsid w:val="00613CE9"/>
    <w:pPr>
      <w:spacing w:after="240" w:line="312" w:lineRule="auto"/>
      <w:contextualSpacing/>
    </w:pPr>
    <w:rPr>
      <w:rFonts w:eastAsiaTheme="minorHAnsi"/>
      <w:color w:val="000000" w:themeColor="text1"/>
      <w:sz w:val="24"/>
      <w:szCs w:val="24"/>
    </w:rPr>
  </w:style>
  <w:style w:type="paragraph" w:customStyle="1" w:styleId="FD11C268B88540B5B19606A43D2E2369">
    <w:name w:val="FD11C268B88540B5B19606A43D2E2369"/>
    <w:rsid w:val="00613CE9"/>
    <w:pPr>
      <w:spacing w:after="160" w:line="259" w:lineRule="auto"/>
    </w:pPr>
  </w:style>
  <w:style w:type="paragraph" w:customStyle="1" w:styleId="AE065D2713D64B8087D7C2817A3D05E5">
    <w:name w:val="AE065D2713D64B8087D7C2817A3D05E5"/>
    <w:rsid w:val="00613CE9"/>
    <w:pPr>
      <w:spacing w:after="160" w:line="259" w:lineRule="auto"/>
    </w:pPr>
  </w:style>
  <w:style w:type="paragraph" w:customStyle="1" w:styleId="CA393D300AE848848C98FDF8EC73EB04">
    <w:name w:val="CA393D300AE848848C98FDF8EC73EB04"/>
    <w:rsid w:val="00613CE9"/>
    <w:pPr>
      <w:spacing w:after="160" w:line="259" w:lineRule="auto"/>
    </w:pPr>
  </w:style>
  <w:style w:type="paragraph" w:customStyle="1" w:styleId="6D4A808F5C6C474B8E70C91598EF46D6">
    <w:name w:val="6D4A808F5C6C474B8E70C91598EF46D6"/>
    <w:rsid w:val="00613CE9"/>
    <w:pPr>
      <w:spacing w:after="160" w:line="259" w:lineRule="auto"/>
    </w:pPr>
  </w:style>
  <w:style w:type="paragraph" w:customStyle="1" w:styleId="D3035D92018F4FEDA11D478D193B12FA">
    <w:name w:val="D3035D92018F4FEDA11D478D193B12FA"/>
    <w:rsid w:val="00613CE9"/>
    <w:pPr>
      <w:spacing w:after="160" w:line="259" w:lineRule="auto"/>
    </w:pPr>
  </w:style>
  <w:style w:type="paragraph" w:customStyle="1" w:styleId="E56DE996E51B43959AD0CB64F3A1E9AF8">
    <w:name w:val="E56DE996E51B43959AD0CB64F3A1E9AF8"/>
    <w:rsid w:val="00613CE9"/>
    <w:pPr>
      <w:spacing w:before="720" w:after="960" w:line="312" w:lineRule="auto"/>
    </w:pPr>
    <w:rPr>
      <w:rFonts w:eastAsiaTheme="minorHAnsi"/>
      <w:color w:val="000000" w:themeColor="text1"/>
      <w:sz w:val="24"/>
      <w:szCs w:val="24"/>
    </w:rPr>
  </w:style>
  <w:style w:type="paragraph" w:customStyle="1" w:styleId="E56DE996E51B43959AD0CB64F3A1E9AF9">
    <w:name w:val="E56DE996E51B43959AD0CB64F3A1E9AF9"/>
    <w:rsid w:val="00613CE9"/>
    <w:pPr>
      <w:spacing w:before="720" w:after="960" w:line="312" w:lineRule="auto"/>
    </w:pPr>
    <w:rPr>
      <w:rFonts w:eastAsiaTheme="minorHAnsi"/>
      <w:color w:val="000000" w:themeColor="text1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Financial Business Brochure">
      <a:dk1>
        <a:srgbClr val="212120"/>
      </a:dk1>
      <a:lt1>
        <a:sysClr val="window" lastClr="FFFFFF"/>
      </a:lt1>
      <a:dk2>
        <a:srgbClr val="000000"/>
      </a:dk2>
      <a:lt2>
        <a:srgbClr val="FFFFFF"/>
      </a:lt2>
      <a:accent1>
        <a:srgbClr val="E73454"/>
      </a:accent1>
      <a:accent2>
        <a:srgbClr val="009DD5"/>
      </a:accent2>
      <a:accent3>
        <a:srgbClr val="F1EEE7"/>
      </a:accent3>
      <a:accent4>
        <a:srgbClr val="F28D2C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25CEE-B3A5-44EC-A6D5-AEC12085939F}"/>
</file>

<file path=customXml/itemProps2.xml><?xml version="1.0" encoding="utf-8"?>
<ds:datastoreItem xmlns:ds="http://schemas.openxmlformats.org/officeDocument/2006/customXml" ds:itemID="{9791EAF0-DFD1-4B0F-BB75-625E1C79394A}"/>
</file>

<file path=customXml/itemProps3.xml><?xml version="1.0" encoding="utf-8"?>
<ds:datastoreItem xmlns:ds="http://schemas.openxmlformats.org/officeDocument/2006/customXml" ds:itemID="{A897E587-E97E-45D8-B33B-19069FF21C0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2C69905-FFE1-450B-8744-A29020599168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136</Words>
  <Characters>621</Characters>
  <CharactersWithSpaces>745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2020-07-06T11:55:57Z</dcterms:created>
  <dc:creator/>
  <dc:description/>
  <dc:language>en-ZA</dc:language>
  <cp:lastModifiedBy/>
  <dcterms:modified xsi:type="dcterms:W3CDTF">2020-07-06T12:01:18Z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0x01010079F111ED35F8CC479449609E8A0923A6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